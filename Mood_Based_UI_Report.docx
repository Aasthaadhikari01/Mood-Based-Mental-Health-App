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43A" w:rsidRPr="004330FE" w:rsidRDefault="008C6C4C">
      <w:pPr>
        <w:pStyle w:val="Title"/>
        <w:rPr>
          <w:rFonts w:ascii="Times New Roman" w:hAnsi="Times New Roman" w:cs="Times New Roman"/>
        </w:rPr>
      </w:pPr>
      <w:r>
        <w:rPr>
          <w:rFonts w:ascii="Times New Roman" w:hAnsi="Times New Roman" w:cs="Times New Roman"/>
        </w:rPr>
        <w:t xml:space="preserve"> </w:t>
      </w:r>
      <w:bookmarkStart w:id="0" w:name="_GoBack"/>
      <w:bookmarkEnd w:id="0"/>
      <w:r w:rsidR="001F2B24" w:rsidRPr="004330FE">
        <w:rPr>
          <w:rFonts w:ascii="Times New Roman" w:hAnsi="Times New Roman" w:cs="Times New Roman"/>
        </w:rPr>
        <w:t>Mood-Based Mental Health App</w:t>
      </w:r>
    </w:p>
    <w:p w:rsidR="0020743A" w:rsidRPr="004330FE" w:rsidRDefault="001F2B24" w:rsidP="004330FE">
      <w:pPr>
        <w:pStyle w:val="Heading1"/>
        <w:rPr>
          <w:rFonts w:ascii="Times New Roman" w:hAnsi="Times New Roman" w:cs="Times New Roman"/>
          <w:b w:val="0"/>
          <w:color w:val="auto"/>
        </w:rPr>
      </w:pPr>
      <w:r w:rsidRPr="004330FE">
        <w:rPr>
          <w:rFonts w:ascii="Times New Roman" w:hAnsi="Times New Roman" w:cs="Times New Roman"/>
        </w:rPr>
        <w:t>1. Project Title:</w:t>
      </w:r>
      <w:r w:rsidR="004330FE">
        <w:rPr>
          <w:rFonts w:ascii="Times New Roman" w:hAnsi="Times New Roman" w:cs="Times New Roman"/>
        </w:rPr>
        <w:t xml:space="preserve"> </w:t>
      </w:r>
      <w:r w:rsidRPr="004330FE">
        <w:rPr>
          <w:rFonts w:ascii="Times New Roman" w:hAnsi="Times New Roman" w:cs="Times New Roman"/>
          <w:b w:val="0"/>
          <w:color w:val="auto"/>
        </w:rPr>
        <w:t>Mood-Based Mental Health App</w:t>
      </w:r>
    </w:p>
    <w:p w:rsidR="0020743A" w:rsidRDefault="001F2B24">
      <w:pPr>
        <w:pStyle w:val="Heading1"/>
        <w:rPr>
          <w:rFonts w:ascii="Times New Roman" w:hAnsi="Times New Roman" w:cs="Times New Roman"/>
        </w:rPr>
      </w:pPr>
      <w:r w:rsidRPr="004330FE">
        <w:rPr>
          <w:rFonts w:ascii="Times New Roman" w:hAnsi="Times New Roman" w:cs="Times New Roman"/>
        </w:rPr>
        <w:t>2. Team Members:</w:t>
      </w:r>
    </w:p>
    <w:p w:rsidR="004330FE" w:rsidRPr="004330FE" w:rsidRDefault="004330FE" w:rsidP="004330FE"/>
    <w:p w:rsidR="0020743A" w:rsidRPr="004330FE" w:rsidRDefault="00765932">
      <w:pPr>
        <w:rPr>
          <w:rFonts w:ascii="Times New Roman" w:hAnsi="Times New Roman" w:cs="Times New Roman"/>
        </w:rPr>
      </w:pPr>
      <w:proofErr w:type="spellStart"/>
      <w:r w:rsidRPr="004330FE">
        <w:rPr>
          <w:rFonts w:ascii="Times New Roman" w:hAnsi="Times New Roman" w:cs="Times New Roman"/>
        </w:rPr>
        <w:t>Aastha</w:t>
      </w:r>
      <w:proofErr w:type="spellEnd"/>
      <w:r w:rsidRPr="004330FE">
        <w:rPr>
          <w:rFonts w:ascii="Times New Roman" w:hAnsi="Times New Roman" w:cs="Times New Roman"/>
        </w:rPr>
        <w:t xml:space="preserve"> </w:t>
      </w:r>
      <w:proofErr w:type="spellStart"/>
      <w:r w:rsidRPr="004330FE">
        <w:rPr>
          <w:rFonts w:ascii="Times New Roman" w:hAnsi="Times New Roman" w:cs="Times New Roman"/>
        </w:rPr>
        <w:t>Adhikari</w:t>
      </w:r>
      <w:proofErr w:type="spellEnd"/>
      <w:r w:rsidRPr="004330FE">
        <w:rPr>
          <w:rFonts w:ascii="Times New Roman" w:hAnsi="Times New Roman" w:cs="Times New Roman"/>
        </w:rPr>
        <w:t xml:space="preserve"> – 21BCS5947</w:t>
      </w:r>
    </w:p>
    <w:p w:rsidR="00765932" w:rsidRPr="004330FE" w:rsidRDefault="00765932">
      <w:pPr>
        <w:rPr>
          <w:rFonts w:ascii="Times New Roman" w:hAnsi="Times New Roman" w:cs="Times New Roman"/>
        </w:rPr>
      </w:pPr>
      <w:proofErr w:type="spellStart"/>
      <w:r w:rsidRPr="004330FE">
        <w:rPr>
          <w:rFonts w:ascii="Times New Roman" w:hAnsi="Times New Roman" w:cs="Times New Roman"/>
        </w:rPr>
        <w:t>Diksha</w:t>
      </w:r>
      <w:proofErr w:type="spellEnd"/>
      <w:r w:rsidRPr="004330FE">
        <w:rPr>
          <w:rFonts w:ascii="Times New Roman" w:hAnsi="Times New Roman" w:cs="Times New Roman"/>
        </w:rPr>
        <w:t xml:space="preserve"> </w:t>
      </w:r>
      <w:proofErr w:type="spellStart"/>
      <w:r w:rsidRPr="004330FE">
        <w:rPr>
          <w:rFonts w:ascii="Times New Roman" w:hAnsi="Times New Roman" w:cs="Times New Roman"/>
        </w:rPr>
        <w:t>Khullar</w:t>
      </w:r>
      <w:proofErr w:type="spellEnd"/>
      <w:r w:rsidRPr="004330FE">
        <w:rPr>
          <w:rFonts w:ascii="Times New Roman" w:hAnsi="Times New Roman" w:cs="Times New Roman"/>
        </w:rPr>
        <w:t xml:space="preserve"> – 21BCS5962</w:t>
      </w:r>
    </w:p>
    <w:p w:rsidR="0020743A" w:rsidRDefault="001F2B24">
      <w:pPr>
        <w:pStyle w:val="Heading1"/>
        <w:rPr>
          <w:rFonts w:ascii="Times New Roman" w:hAnsi="Times New Roman" w:cs="Times New Roman"/>
        </w:rPr>
      </w:pPr>
      <w:r w:rsidRPr="004330FE">
        <w:rPr>
          <w:rFonts w:ascii="Times New Roman" w:hAnsi="Times New Roman" w:cs="Times New Roman"/>
        </w:rPr>
        <w:t>3. Domain:</w:t>
      </w:r>
    </w:p>
    <w:p w:rsidR="004330FE" w:rsidRPr="004330FE" w:rsidRDefault="004330FE" w:rsidP="004330FE"/>
    <w:p w:rsidR="0020743A" w:rsidRPr="004330FE" w:rsidRDefault="001F2B24">
      <w:pPr>
        <w:rPr>
          <w:rFonts w:ascii="Times New Roman" w:hAnsi="Times New Roman" w:cs="Times New Roman"/>
        </w:rPr>
      </w:pPr>
      <w:r w:rsidRPr="004330FE">
        <w:rPr>
          <w:rFonts w:ascii="Times New Roman" w:hAnsi="Times New Roman" w:cs="Times New Roman"/>
        </w:rPr>
        <w:t>Human-Computer Interaction (HCI)</w:t>
      </w:r>
    </w:p>
    <w:p w:rsidR="0020743A" w:rsidRDefault="001F2B24">
      <w:pPr>
        <w:pStyle w:val="Heading1"/>
        <w:rPr>
          <w:rFonts w:ascii="Times New Roman" w:hAnsi="Times New Roman" w:cs="Times New Roman"/>
        </w:rPr>
      </w:pPr>
      <w:r w:rsidRPr="004330FE">
        <w:rPr>
          <w:rFonts w:ascii="Times New Roman" w:hAnsi="Times New Roman" w:cs="Times New Roman"/>
        </w:rPr>
        <w:t>4. Tools &amp; Technologies Used:</w:t>
      </w:r>
      <w:r w:rsidR="004330FE">
        <w:rPr>
          <w:rFonts w:ascii="Times New Roman" w:hAnsi="Times New Roman" w:cs="Times New Roman"/>
        </w:rPr>
        <w:t xml:space="preserve"> </w:t>
      </w:r>
    </w:p>
    <w:p w:rsidR="004330FE" w:rsidRPr="004330FE" w:rsidRDefault="004330FE" w:rsidP="004330FE"/>
    <w:p w:rsidR="0020743A" w:rsidRPr="004330FE" w:rsidRDefault="001F2B24">
      <w:pPr>
        <w:rPr>
          <w:rFonts w:ascii="Times New Roman" w:hAnsi="Times New Roman" w:cs="Times New Roman"/>
        </w:rPr>
      </w:pPr>
      <w:r w:rsidRPr="004330FE">
        <w:rPr>
          <w:rFonts w:ascii="Times New Roman" w:hAnsi="Times New Roman" w:cs="Times New Roman"/>
        </w:rPr>
        <w:t>Python, Streamlit, HuggingFace Transformers, VS Code</w:t>
      </w:r>
    </w:p>
    <w:p w:rsidR="0020743A" w:rsidRDefault="001F2B24">
      <w:pPr>
        <w:pStyle w:val="Heading1"/>
        <w:rPr>
          <w:rFonts w:ascii="Times New Roman" w:hAnsi="Times New Roman" w:cs="Times New Roman"/>
        </w:rPr>
      </w:pPr>
      <w:r w:rsidRPr="004330FE">
        <w:rPr>
          <w:rFonts w:ascii="Times New Roman" w:hAnsi="Times New Roman" w:cs="Times New Roman"/>
        </w:rPr>
        <w:t>5. Project Aim:</w:t>
      </w:r>
    </w:p>
    <w:p w:rsidR="004330FE" w:rsidRPr="004330FE" w:rsidRDefault="004330FE" w:rsidP="004330FE"/>
    <w:p w:rsidR="0020743A" w:rsidRPr="004330FE" w:rsidRDefault="00765932">
      <w:pPr>
        <w:rPr>
          <w:rFonts w:ascii="Times New Roman" w:hAnsi="Times New Roman" w:cs="Times New Roman"/>
        </w:rPr>
      </w:pPr>
      <w:r w:rsidRPr="004330FE">
        <w:rPr>
          <w:rFonts w:ascii="Times New Roman" w:hAnsi="Times New Roman" w:cs="Times New Roman"/>
          <w:lang w:val="en-IN"/>
        </w:rPr>
        <w:t xml:space="preserve">Create an AI-driven system that personalizes user interfaces based on individual preferences, </w:t>
      </w:r>
      <w:proofErr w:type="spellStart"/>
      <w:r w:rsidRPr="004330FE">
        <w:rPr>
          <w:rFonts w:ascii="Times New Roman" w:hAnsi="Times New Roman" w:cs="Times New Roman"/>
          <w:lang w:val="en-IN"/>
        </w:rPr>
        <w:t>behavior</w:t>
      </w:r>
      <w:proofErr w:type="spellEnd"/>
      <w:r w:rsidRPr="004330FE">
        <w:rPr>
          <w:rFonts w:ascii="Times New Roman" w:hAnsi="Times New Roman" w:cs="Times New Roman"/>
          <w:lang w:val="en-IN"/>
        </w:rPr>
        <w:t>, or context</w:t>
      </w:r>
      <w:r w:rsidR="001F2B24" w:rsidRPr="004330FE">
        <w:rPr>
          <w:rFonts w:ascii="Times New Roman" w:hAnsi="Times New Roman" w:cs="Times New Roman"/>
        </w:rPr>
        <w:t>.</w:t>
      </w:r>
    </w:p>
    <w:p w:rsidR="0020743A" w:rsidRDefault="001F2B24">
      <w:pPr>
        <w:pStyle w:val="Heading1"/>
        <w:rPr>
          <w:rFonts w:ascii="Times New Roman" w:hAnsi="Times New Roman" w:cs="Times New Roman"/>
        </w:rPr>
      </w:pPr>
      <w:r w:rsidRPr="004330FE">
        <w:rPr>
          <w:rFonts w:ascii="Times New Roman" w:hAnsi="Times New Roman" w:cs="Times New Roman"/>
        </w:rPr>
        <w:t>6. Overview:</w:t>
      </w:r>
    </w:p>
    <w:p w:rsidR="004330FE" w:rsidRPr="004330FE" w:rsidRDefault="004330FE" w:rsidP="004330FE"/>
    <w:p w:rsidR="004330FE" w:rsidRPr="004330FE" w:rsidRDefault="004330FE" w:rsidP="004330FE">
      <w:pPr>
        <w:rPr>
          <w:rFonts w:ascii="Times New Roman" w:hAnsi="Times New Roman" w:cs="Times New Roman"/>
          <w:lang w:val="en-IN"/>
        </w:rPr>
      </w:pPr>
      <w:r w:rsidRPr="004330FE">
        <w:rPr>
          <w:rFonts w:ascii="Times New Roman" w:hAnsi="Times New Roman" w:cs="Times New Roman"/>
          <w:lang w:val="en-IN"/>
        </w:rPr>
        <w:t xml:space="preserve">This mental health application is a demonstration of intelligent, emotion-aware interaction. The user expresses how they feel in natural language, and the system automatically detects their mood using a pre-trained </w:t>
      </w:r>
      <w:proofErr w:type="spellStart"/>
      <w:r w:rsidRPr="004330FE">
        <w:rPr>
          <w:rFonts w:ascii="Times New Roman" w:hAnsi="Times New Roman" w:cs="Times New Roman"/>
          <w:b/>
          <w:bCs/>
          <w:lang w:val="en-IN"/>
        </w:rPr>
        <w:t>DistilRoBERTa</w:t>
      </w:r>
      <w:proofErr w:type="spellEnd"/>
      <w:r w:rsidRPr="004330FE">
        <w:rPr>
          <w:rFonts w:ascii="Times New Roman" w:hAnsi="Times New Roman" w:cs="Times New Roman"/>
          <w:lang w:val="en-IN"/>
        </w:rPr>
        <w:t xml:space="preserve"> emotion classification model. Based on the detected mood, the app dynamically updates its interface—changing background </w:t>
      </w:r>
      <w:proofErr w:type="spellStart"/>
      <w:r w:rsidRPr="004330FE">
        <w:rPr>
          <w:rFonts w:ascii="Times New Roman" w:hAnsi="Times New Roman" w:cs="Times New Roman"/>
          <w:lang w:val="en-IN"/>
        </w:rPr>
        <w:t>colors</w:t>
      </w:r>
      <w:proofErr w:type="spellEnd"/>
      <w:r w:rsidRPr="004330FE">
        <w:rPr>
          <w:rFonts w:ascii="Times New Roman" w:hAnsi="Times New Roman" w:cs="Times New Roman"/>
          <w:lang w:val="en-IN"/>
        </w:rPr>
        <w:t>, tones, and even suggesting activities tailored to the user's emotional state.</w:t>
      </w:r>
    </w:p>
    <w:p w:rsidR="004330FE" w:rsidRPr="004330FE" w:rsidRDefault="004330FE" w:rsidP="004330FE">
      <w:pPr>
        <w:rPr>
          <w:rFonts w:ascii="Times New Roman" w:hAnsi="Times New Roman" w:cs="Times New Roman"/>
          <w:lang w:val="en-IN"/>
        </w:rPr>
      </w:pPr>
      <w:r w:rsidRPr="004330FE">
        <w:rPr>
          <w:rFonts w:ascii="Times New Roman" w:hAnsi="Times New Roman" w:cs="Times New Roman"/>
          <w:lang w:val="en-IN"/>
        </w:rPr>
        <w:t xml:space="preserve">It is built using </w:t>
      </w:r>
      <w:proofErr w:type="spellStart"/>
      <w:r w:rsidRPr="004330FE">
        <w:rPr>
          <w:rFonts w:ascii="Times New Roman" w:hAnsi="Times New Roman" w:cs="Times New Roman"/>
          <w:b/>
          <w:bCs/>
          <w:lang w:val="en-IN"/>
        </w:rPr>
        <w:t>Streamlit</w:t>
      </w:r>
      <w:proofErr w:type="spellEnd"/>
      <w:r w:rsidRPr="004330FE">
        <w:rPr>
          <w:rFonts w:ascii="Times New Roman" w:hAnsi="Times New Roman" w:cs="Times New Roman"/>
          <w:lang w:val="en-IN"/>
        </w:rPr>
        <w:t xml:space="preserve"> for live, web-based interactions, making the app fast, clean, and simple to use. The model runs in real-time, offering a seamless user experience and emotional support.</w:t>
      </w:r>
    </w:p>
    <w:p w:rsidR="0020743A" w:rsidRDefault="001F2B24">
      <w:pPr>
        <w:pStyle w:val="Heading1"/>
        <w:rPr>
          <w:rFonts w:ascii="Times New Roman" w:hAnsi="Times New Roman" w:cs="Times New Roman"/>
        </w:rPr>
      </w:pPr>
      <w:r w:rsidRPr="004330FE">
        <w:rPr>
          <w:rFonts w:ascii="Times New Roman" w:hAnsi="Times New Roman" w:cs="Times New Roman"/>
        </w:rPr>
        <w:lastRenderedPageBreak/>
        <w:t>7. Key Features:</w:t>
      </w:r>
    </w:p>
    <w:p w:rsidR="004330FE" w:rsidRPr="004330FE" w:rsidRDefault="004330FE" w:rsidP="004330FE"/>
    <w:p w:rsidR="004330FE" w:rsidRPr="004330FE" w:rsidRDefault="004330FE" w:rsidP="004330FE">
      <w:pPr>
        <w:pStyle w:val="ListParagraph"/>
        <w:numPr>
          <w:ilvl w:val="0"/>
          <w:numId w:val="10"/>
        </w:numPr>
        <w:rPr>
          <w:rFonts w:ascii="Times New Roman" w:hAnsi="Times New Roman" w:cs="Times New Roman"/>
          <w:lang w:val="en-IN"/>
        </w:rPr>
      </w:pPr>
      <w:r w:rsidRPr="004330FE">
        <w:rPr>
          <w:rFonts w:ascii="Times New Roman" w:hAnsi="Times New Roman" w:cs="Times New Roman"/>
          <w:b/>
          <w:bCs/>
          <w:lang w:val="en-IN"/>
        </w:rPr>
        <w:t>Live Emotion Detection:</w:t>
      </w:r>
      <w:r w:rsidRPr="004330FE">
        <w:rPr>
          <w:rFonts w:ascii="Times New Roman" w:hAnsi="Times New Roman" w:cs="Times New Roman"/>
          <w:lang w:val="en-IN"/>
        </w:rPr>
        <w:t xml:space="preserve"> Real-time analysis of the user's input using NLP techniques</w:t>
      </w:r>
    </w:p>
    <w:p w:rsidR="004330FE" w:rsidRPr="004330FE" w:rsidRDefault="004330FE" w:rsidP="004330FE">
      <w:pPr>
        <w:pStyle w:val="ListParagraph"/>
        <w:numPr>
          <w:ilvl w:val="0"/>
          <w:numId w:val="10"/>
        </w:numPr>
        <w:rPr>
          <w:rFonts w:ascii="Times New Roman" w:hAnsi="Times New Roman" w:cs="Times New Roman"/>
          <w:lang w:val="en-IN"/>
        </w:rPr>
      </w:pPr>
      <w:r w:rsidRPr="004330FE">
        <w:rPr>
          <w:rFonts w:ascii="Times New Roman" w:hAnsi="Times New Roman" w:cs="Times New Roman"/>
          <w:b/>
          <w:bCs/>
          <w:lang w:val="en-IN"/>
        </w:rPr>
        <w:t>Mood-Based UI Adaptation:</w:t>
      </w:r>
      <w:r w:rsidRPr="004330FE">
        <w:rPr>
          <w:rFonts w:ascii="Times New Roman" w:hAnsi="Times New Roman" w:cs="Times New Roman"/>
          <w:lang w:val="en-IN"/>
        </w:rPr>
        <w:t xml:space="preserve"> The interface visually shifts to reflect the user's emotional state</w:t>
      </w:r>
    </w:p>
    <w:p w:rsidR="004330FE" w:rsidRPr="004330FE" w:rsidRDefault="004330FE" w:rsidP="004330FE">
      <w:pPr>
        <w:pStyle w:val="ListParagraph"/>
        <w:numPr>
          <w:ilvl w:val="0"/>
          <w:numId w:val="10"/>
        </w:numPr>
        <w:rPr>
          <w:rFonts w:ascii="Times New Roman" w:hAnsi="Times New Roman" w:cs="Times New Roman"/>
          <w:lang w:val="en-IN"/>
        </w:rPr>
      </w:pPr>
      <w:r w:rsidRPr="004330FE">
        <w:rPr>
          <w:rFonts w:ascii="Times New Roman" w:hAnsi="Times New Roman" w:cs="Times New Roman"/>
          <w:b/>
          <w:bCs/>
          <w:lang w:val="en-IN"/>
        </w:rPr>
        <w:t>Activity Recommendations:</w:t>
      </w:r>
      <w:r w:rsidRPr="004330FE">
        <w:rPr>
          <w:rFonts w:ascii="Times New Roman" w:hAnsi="Times New Roman" w:cs="Times New Roman"/>
          <w:lang w:val="en-IN"/>
        </w:rPr>
        <w:t xml:space="preserve"> Smart suggestions to help improve or stabilize the user's mood</w:t>
      </w:r>
    </w:p>
    <w:p w:rsidR="004330FE" w:rsidRPr="004330FE" w:rsidRDefault="004330FE" w:rsidP="004330FE">
      <w:pPr>
        <w:pStyle w:val="ListParagraph"/>
        <w:numPr>
          <w:ilvl w:val="0"/>
          <w:numId w:val="10"/>
        </w:numPr>
        <w:rPr>
          <w:rFonts w:ascii="Times New Roman" w:hAnsi="Times New Roman" w:cs="Times New Roman"/>
          <w:lang w:val="en-IN"/>
        </w:rPr>
      </w:pPr>
      <w:r w:rsidRPr="004330FE">
        <w:rPr>
          <w:rFonts w:ascii="Times New Roman" w:hAnsi="Times New Roman" w:cs="Times New Roman"/>
          <w:b/>
          <w:bCs/>
          <w:lang w:val="en-IN"/>
        </w:rPr>
        <w:t>Transformer-Based AI Model:</w:t>
      </w:r>
      <w:r w:rsidRPr="004330FE">
        <w:rPr>
          <w:rFonts w:ascii="Times New Roman" w:hAnsi="Times New Roman" w:cs="Times New Roman"/>
          <w:lang w:val="en-IN"/>
        </w:rPr>
        <w:t xml:space="preserve"> Advanced emotion recognition with high accuracy</w:t>
      </w:r>
    </w:p>
    <w:p w:rsidR="0020743A" w:rsidRPr="004330FE" w:rsidRDefault="004330FE" w:rsidP="004330FE">
      <w:pPr>
        <w:pStyle w:val="ListParagraph"/>
        <w:numPr>
          <w:ilvl w:val="0"/>
          <w:numId w:val="10"/>
        </w:numPr>
        <w:rPr>
          <w:rFonts w:ascii="Times New Roman" w:hAnsi="Times New Roman" w:cs="Times New Roman"/>
          <w:lang w:val="en-IN"/>
        </w:rPr>
      </w:pPr>
      <w:proofErr w:type="spellStart"/>
      <w:r w:rsidRPr="004330FE">
        <w:rPr>
          <w:rFonts w:ascii="Times New Roman" w:hAnsi="Times New Roman" w:cs="Times New Roman"/>
          <w:b/>
          <w:bCs/>
          <w:lang w:val="en-IN"/>
        </w:rPr>
        <w:t>Streamlit</w:t>
      </w:r>
      <w:proofErr w:type="spellEnd"/>
      <w:r w:rsidRPr="004330FE">
        <w:rPr>
          <w:rFonts w:ascii="Times New Roman" w:hAnsi="Times New Roman" w:cs="Times New Roman"/>
          <w:b/>
          <w:bCs/>
          <w:lang w:val="en-IN"/>
        </w:rPr>
        <w:t xml:space="preserve"> Integration:</w:t>
      </w:r>
      <w:r w:rsidRPr="004330FE">
        <w:rPr>
          <w:rFonts w:ascii="Times New Roman" w:hAnsi="Times New Roman" w:cs="Times New Roman"/>
          <w:lang w:val="en-IN"/>
        </w:rPr>
        <w:t xml:space="preserve"> Real-time frontend updates without reloads</w:t>
      </w:r>
    </w:p>
    <w:p w:rsidR="0020743A" w:rsidRDefault="001F2B24">
      <w:pPr>
        <w:pStyle w:val="Heading1"/>
        <w:rPr>
          <w:rFonts w:ascii="Times New Roman" w:hAnsi="Times New Roman" w:cs="Times New Roman"/>
        </w:rPr>
      </w:pPr>
      <w:r w:rsidRPr="004330FE">
        <w:rPr>
          <w:rFonts w:ascii="Times New Roman" w:hAnsi="Times New Roman" w:cs="Times New Roman"/>
        </w:rPr>
        <w:t>8. Model Used:</w:t>
      </w:r>
    </w:p>
    <w:p w:rsidR="004330FE" w:rsidRPr="004330FE" w:rsidRDefault="004330FE" w:rsidP="004330FE"/>
    <w:p w:rsidR="004330FE" w:rsidRPr="004330FE" w:rsidRDefault="004330FE" w:rsidP="004330FE">
      <w:pPr>
        <w:rPr>
          <w:rFonts w:ascii="Times New Roman" w:hAnsi="Times New Roman" w:cs="Times New Roman"/>
          <w:lang w:val="en-IN"/>
        </w:rPr>
      </w:pPr>
      <w:r w:rsidRPr="004330FE">
        <w:rPr>
          <w:rFonts w:ascii="Times New Roman" w:hAnsi="Times New Roman" w:cs="Times New Roman"/>
          <w:lang w:val="en-IN"/>
        </w:rPr>
        <w:t>We u</w:t>
      </w:r>
      <w:r>
        <w:rPr>
          <w:rFonts w:ascii="Times New Roman" w:hAnsi="Times New Roman" w:cs="Times New Roman"/>
          <w:lang w:val="en-IN"/>
        </w:rPr>
        <w:t xml:space="preserve">sed a transformer model called: </w:t>
      </w:r>
      <w:proofErr w:type="spellStart"/>
      <w:r w:rsidRPr="004330FE">
        <w:rPr>
          <w:rFonts w:ascii="Times New Roman" w:hAnsi="Times New Roman" w:cs="Times New Roman"/>
          <w:b/>
          <w:bCs/>
          <w:lang w:val="en-IN"/>
        </w:rPr>
        <w:t>DistilRoBERTa</w:t>
      </w:r>
      <w:proofErr w:type="spellEnd"/>
      <w:r w:rsidRPr="004330FE">
        <w:rPr>
          <w:rFonts w:ascii="Times New Roman" w:hAnsi="Times New Roman" w:cs="Times New Roman"/>
          <w:b/>
          <w:bCs/>
          <w:lang w:val="en-IN"/>
        </w:rPr>
        <w:t>-based Emotion Classifier</w:t>
      </w:r>
      <w:r>
        <w:rPr>
          <w:rFonts w:ascii="Times New Roman" w:hAnsi="Times New Roman" w:cs="Times New Roman"/>
          <w:b/>
          <w:bCs/>
          <w:lang w:val="en-IN"/>
        </w:rPr>
        <w:t xml:space="preserve"> </w:t>
      </w:r>
      <w:r w:rsidRPr="004330FE">
        <w:rPr>
          <w:rFonts w:ascii="Times New Roman" w:hAnsi="Times New Roman" w:cs="Times New Roman"/>
          <w:b/>
          <w:bCs/>
          <w:lang w:val="en-IN"/>
        </w:rPr>
        <w:t>Model ID:</w:t>
      </w:r>
      <w:r w:rsidRPr="004330FE">
        <w:rPr>
          <w:rFonts w:ascii="Times New Roman" w:hAnsi="Times New Roman" w:cs="Times New Roman"/>
          <w:lang w:val="en-IN"/>
        </w:rPr>
        <w:t xml:space="preserve"> j-</w:t>
      </w:r>
      <w:proofErr w:type="spellStart"/>
      <w:r w:rsidRPr="004330FE">
        <w:rPr>
          <w:rFonts w:ascii="Times New Roman" w:hAnsi="Times New Roman" w:cs="Times New Roman"/>
          <w:lang w:val="en-IN"/>
        </w:rPr>
        <w:t>hartmann</w:t>
      </w:r>
      <w:proofErr w:type="spellEnd"/>
      <w:r w:rsidRPr="004330FE">
        <w:rPr>
          <w:rFonts w:ascii="Times New Roman" w:hAnsi="Times New Roman" w:cs="Times New Roman"/>
          <w:lang w:val="en-IN"/>
        </w:rPr>
        <w:t>/emotion-</w:t>
      </w:r>
      <w:proofErr w:type="spellStart"/>
      <w:r w:rsidRPr="004330FE">
        <w:rPr>
          <w:rFonts w:ascii="Times New Roman" w:hAnsi="Times New Roman" w:cs="Times New Roman"/>
          <w:lang w:val="en-IN"/>
        </w:rPr>
        <w:t>english</w:t>
      </w:r>
      <w:proofErr w:type="spellEnd"/>
      <w:r w:rsidRPr="004330FE">
        <w:rPr>
          <w:rFonts w:ascii="Times New Roman" w:hAnsi="Times New Roman" w:cs="Times New Roman"/>
          <w:lang w:val="en-IN"/>
        </w:rPr>
        <w:t>-</w:t>
      </w:r>
      <w:proofErr w:type="spellStart"/>
      <w:r w:rsidRPr="004330FE">
        <w:rPr>
          <w:rFonts w:ascii="Times New Roman" w:hAnsi="Times New Roman" w:cs="Times New Roman"/>
          <w:lang w:val="en-IN"/>
        </w:rPr>
        <w:t>distilroberta</w:t>
      </w:r>
      <w:proofErr w:type="spellEnd"/>
      <w:r w:rsidRPr="004330FE">
        <w:rPr>
          <w:rFonts w:ascii="Times New Roman" w:hAnsi="Times New Roman" w:cs="Times New Roman"/>
          <w:lang w:val="en-IN"/>
        </w:rPr>
        <w:t>-base</w:t>
      </w:r>
    </w:p>
    <w:p w:rsidR="004330FE" w:rsidRPr="004330FE" w:rsidRDefault="004330FE" w:rsidP="004330FE">
      <w:pPr>
        <w:rPr>
          <w:rFonts w:ascii="Times New Roman" w:hAnsi="Times New Roman" w:cs="Times New Roman"/>
          <w:lang w:val="en-IN"/>
        </w:rPr>
      </w:pPr>
      <w:r w:rsidRPr="004330FE">
        <w:rPr>
          <w:rFonts w:ascii="Times New Roman" w:hAnsi="Times New Roman" w:cs="Times New Roman"/>
          <w:lang w:val="en-IN"/>
        </w:rPr>
        <w:t xml:space="preserve">It is a distilled version of the </w:t>
      </w:r>
      <w:proofErr w:type="spellStart"/>
      <w:r w:rsidRPr="004330FE">
        <w:rPr>
          <w:rFonts w:ascii="Times New Roman" w:hAnsi="Times New Roman" w:cs="Times New Roman"/>
          <w:lang w:val="en-IN"/>
        </w:rPr>
        <w:t>RoBERTa</w:t>
      </w:r>
      <w:proofErr w:type="spellEnd"/>
      <w:r w:rsidRPr="004330FE">
        <w:rPr>
          <w:rFonts w:ascii="Times New Roman" w:hAnsi="Times New Roman" w:cs="Times New Roman"/>
          <w:lang w:val="en-IN"/>
        </w:rPr>
        <w:t xml:space="preserve"> model fine-tuned specifically on English emotion datasets. This model recognizes emotions such as:</w:t>
      </w:r>
    </w:p>
    <w:p w:rsidR="004330FE" w:rsidRPr="004330FE" w:rsidRDefault="004330FE" w:rsidP="004330FE">
      <w:pPr>
        <w:numPr>
          <w:ilvl w:val="0"/>
          <w:numId w:val="11"/>
        </w:numPr>
        <w:rPr>
          <w:rFonts w:ascii="Times New Roman" w:hAnsi="Times New Roman" w:cs="Times New Roman"/>
          <w:lang w:val="en-IN"/>
        </w:rPr>
      </w:pPr>
      <w:r w:rsidRPr="004330FE">
        <w:rPr>
          <w:rFonts w:ascii="Times New Roman" w:hAnsi="Times New Roman" w:cs="Times New Roman"/>
          <w:lang w:val="en-IN"/>
        </w:rPr>
        <w:t>Joy</w:t>
      </w:r>
    </w:p>
    <w:p w:rsidR="004330FE" w:rsidRPr="004330FE" w:rsidRDefault="004330FE" w:rsidP="004330FE">
      <w:pPr>
        <w:numPr>
          <w:ilvl w:val="0"/>
          <w:numId w:val="11"/>
        </w:numPr>
        <w:rPr>
          <w:rFonts w:ascii="Times New Roman" w:hAnsi="Times New Roman" w:cs="Times New Roman"/>
          <w:lang w:val="en-IN"/>
        </w:rPr>
      </w:pPr>
      <w:r w:rsidRPr="004330FE">
        <w:rPr>
          <w:rFonts w:ascii="Times New Roman" w:hAnsi="Times New Roman" w:cs="Times New Roman"/>
          <w:lang w:val="en-IN"/>
        </w:rPr>
        <w:t>Sadness</w:t>
      </w:r>
    </w:p>
    <w:p w:rsidR="004330FE" w:rsidRPr="004330FE" w:rsidRDefault="004330FE" w:rsidP="004330FE">
      <w:pPr>
        <w:numPr>
          <w:ilvl w:val="0"/>
          <w:numId w:val="11"/>
        </w:numPr>
        <w:rPr>
          <w:rFonts w:ascii="Times New Roman" w:hAnsi="Times New Roman" w:cs="Times New Roman"/>
          <w:lang w:val="en-IN"/>
        </w:rPr>
      </w:pPr>
      <w:r w:rsidRPr="004330FE">
        <w:rPr>
          <w:rFonts w:ascii="Times New Roman" w:hAnsi="Times New Roman" w:cs="Times New Roman"/>
          <w:lang w:val="en-IN"/>
        </w:rPr>
        <w:t>Anger</w:t>
      </w:r>
    </w:p>
    <w:p w:rsidR="004330FE" w:rsidRPr="004330FE" w:rsidRDefault="004330FE" w:rsidP="004330FE">
      <w:pPr>
        <w:numPr>
          <w:ilvl w:val="0"/>
          <w:numId w:val="11"/>
        </w:numPr>
        <w:rPr>
          <w:rFonts w:ascii="Times New Roman" w:hAnsi="Times New Roman" w:cs="Times New Roman"/>
          <w:lang w:val="en-IN"/>
        </w:rPr>
      </w:pPr>
      <w:r w:rsidRPr="004330FE">
        <w:rPr>
          <w:rFonts w:ascii="Times New Roman" w:hAnsi="Times New Roman" w:cs="Times New Roman"/>
          <w:lang w:val="en-IN"/>
        </w:rPr>
        <w:t>Fear</w:t>
      </w:r>
    </w:p>
    <w:p w:rsidR="004330FE" w:rsidRPr="004330FE" w:rsidRDefault="004330FE" w:rsidP="004330FE">
      <w:pPr>
        <w:numPr>
          <w:ilvl w:val="0"/>
          <w:numId w:val="11"/>
        </w:numPr>
        <w:rPr>
          <w:rFonts w:ascii="Times New Roman" w:hAnsi="Times New Roman" w:cs="Times New Roman"/>
          <w:lang w:val="en-IN"/>
        </w:rPr>
      </w:pPr>
      <w:r w:rsidRPr="004330FE">
        <w:rPr>
          <w:rFonts w:ascii="Times New Roman" w:hAnsi="Times New Roman" w:cs="Times New Roman"/>
          <w:lang w:val="en-IN"/>
        </w:rPr>
        <w:t>Surprise</w:t>
      </w:r>
    </w:p>
    <w:p w:rsidR="004330FE" w:rsidRPr="004330FE" w:rsidRDefault="004330FE" w:rsidP="004330FE">
      <w:pPr>
        <w:numPr>
          <w:ilvl w:val="0"/>
          <w:numId w:val="11"/>
        </w:numPr>
        <w:rPr>
          <w:rFonts w:ascii="Times New Roman" w:hAnsi="Times New Roman" w:cs="Times New Roman"/>
          <w:lang w:val="en-IN"/>
        </w:rPr>
      </w:pPr>
      <w:r w:rsidRPr="004330FE">
        <w:rPr>
          <w:rFonts w:ascii="Times New Roman" w:hAnsi="Times New Roman" w:cs="Times New Roman"/>
          <w:lang w:val="en-IN"/>
        </w:rPr>
        <w:t>Disgust</w:t>
      </w:r>
    </w:p>
    <w:p w:rsidR="004330FE" w:rsidRPr="004330FE" w:rsidRDefault="004330FE" w:rsidP="004330FE">
      <w:pPr>
        <w:numPr>
          <w:ilvl w:val="0"/>
          <w:numId w:val="11"/>
        </w:numPr>
        <w:rPr>
          <w:rFonts w:ascii="Times New Roman" w:hAnsi="Times New Roman" w:cs="Times New Roman"/>
          <w:lang w:val="en-IN"/>
        </w:rPr>
      </w:pPr>
      <w:r w:rsidRPr="004330FE">
        <w:rPr>
          <w:rFonts w:ascii="Times New Roman" w:hAnsi="Times New Roman" w:cs="Times New Roman"/>
          <w:lang w:val="en-IN"/>
        </w:rPr>
        <w:t>Neutral</w:t>
      </w:r>
    </w:p>
    <w:p w:rsidR="0020743A" w:rsidRPr="004330FE" w:rsidRDefault="0020743A">
      <w:pPr>
        <w:rPr>
          <w:rFonts w:ascii="Times New Roman" w:hAnsi="Times New Roman" w:cs="Times New Roman"/>
        </w:rPr>
      </w:pPr>
    </w:p>
    <w:p w:rsidR="004330FE" w:rsidRDefault="00765932" w:rsidP="004330FE">
      <w:pPr>
        <w:pStyle w:val="Heading1"/>
        <w:rPr>
          <w:rFonts w:ascii="Times New Roman" w:hAnsi="Times New Roman" w:cs="Times New Roman"/>
          <w:lang w:val="en-IN"/>
        </w:rPr>
      </w:pPr>
      <w:r w:rsidRPr="004330FE">
        <w:rPr>
          <w:rFonts w:ascii="Times New Roman" w:hAnsi="Times New Roman" w:cs="Times New Roman"/>
        </w:rPr>
        <w:t xml:space="preserve">9. </w:t>
      </w:r>
      <w:r w:rsidR="004330FE" w:rsidRPr="004330FE">
        <w:rPr>
          <w:rFonts w:ascii="Times New Roman" w:hAnsi="Times New Roman" w:cs="Times New Roman"/>
          <w:lang w:val="en-IN"/>
        </w:rPr>
        <w:t>Working / Explanation</w:t>
      </w:r>
      <w:r w:rsidR="004330FE">
        <w:rPr>
          <w:rFonts w:ascii="Times New Roman" w:hAnsi="Times New Roman" w:cs="Times New Roman"/>
          <w:lang w:val="en-IN"/>
        </w:rPr>
        <w:t>:</w:t>
      </w:r>
    </w:p>
    <w:p w:rsidR="004330FE" w:rsidRPr="004330FE" w:rsidRDefault="004330FE" w:rsidP="004330FE">
      <w:pPr>
        <w:rPr>
          <w:lang w:val="en-IN"/>
        </w:rPr>
      </w:pPr>
    </w:p>
    <w:p w:rsidR="004330FE" w:rsidRPr="004330FE" w:rsidRDefault="004330FE" w:rsidP="004330FE">
      <w:pPr>
        <w:rPr>
          <w:lang w:val="en-IN"/>
        </w:rPr>
      </w:pPr>
      <w:r w:rsidRPr="004330FE">
        <w:rPr>
          <w:lang w:val="en-IN"/>
        </w:rPr>
        <w:t>This app was designed to simulate an emotionally intelligent interface. It begins by asking the user to type in how they are feeling—any phrase or sentence. This message is sent to a pre-trained sentiment analysis pipeline that predicts the most likely emotion.</w:t>
      </w:r>
    </w:p>
    <w:p w:rsidR="004330FE" w:rsidRPr="004330FE" w:rsidRDefault="004330FE" w:rsidP="004330FE">
      <w:pPr>
        <w:rPr>
          <w:lang w:val="en-IN"/>
        </w:rPr>
      </w:pPr>
      <w:r w:rsidRPr="004330FE">
        <w:rPr>
          <w:lang w:val="en-IN"/>
        </w:rPr>
        <w:t>For example, if the user writes:</w:t>
      </w:r>
      <w:r w:rsidRPr="004330FE">
        <w:rPr>
          <w:lang w:val="en-IN"/>
        </w:rPr>
        <w:br/>
        <w:t>"I'm feeling so stressed and confused"</w:t>
      </w:r>
      <w:proofErr w:type="gramStart"/>
      <w:r w:rsidRPr="004330FE">
        <w:rPr>
          <w:lang w:val="en-IN"/>
        </w:rPr>
        <w:t>,</w:t>
      </w:r>
      <w:proofErr w:type="gramEnd"/>
      <w:r w:rsidRPr="004330FE">
        <w:rPr>
          <w:lang w:val="en-IN"/>
        </w:rPr>
        <w:br/>
        <w:t>the model might classify it under fear or sadness depending on the wording.</w:t>
      </w:r>
    </w:p>
    <w:p w:rsidR="004330FE" w:rsidRPr="004330FE" w:rsidRDefault="004330FE" w:rsidP="004330FE">
      <w:pPr>
        <w:rPr>
          <w:lang w:val="en-IN"/>
        </w:rPr>
      </w:pPr>
      <w:r w:rsidRPr="004330FE">
        <w:rPr>
          <w:lang w:val="en-IN"/>
        </w:rPr>
        <w:lastRenderedPageBreak/>
        <w:t>Based on this detected emotion:</w:t>
      </w:r>
    </w:p>
    <w:p w:rsidR="004330FE" w:rsidRPr="004330FE" w:rsidRDefault="004330FE" w:rsidP="004330FE">
      <w:pPr>
        <w:rPr>
          <w:lang w:val="en-IN"/>
        </w:rPr>
      </w:pPr>
      <w:r w:rsidRPr="004330FE">
        <w:rPr>
          <w:lang w:val="en-IN"/>
        </w:rPr>
        <w:t xml:space="preserve">The UI theme </w:t>
      </w:r>
      <w:proofErr w:type="spellStart"/>
      <w:r w:rsidRPr="004330FE">
        <w:rPr>
          <w:lang w:val="en-IN"/>
        </w:rPr>
        <w:t>color</w:t>
      </w:r>
      <w:proofErr w:type="spellEnd"/>
      <w:r w:rsidRPr="004330FE">
        <w:rPr>
          <w:lang w:val="en-IN"/>
        </w:rPr>
        <w:t xml:space="preserve"> changes (e.g., blue for sadness, yellow for joy).</w:t>
      </w:r>
    </w:p>
    <w:p w:rsidR="004330FE" w:rsidRPr="004330FE" w:rsidRDefault="004330FE" w:rsidP="004330FE">
      <w:pPr>
        <w:rPr>
          <w:lang w:val="en-IN"/>
        </w:rPr>
      </w:pPr>
      <w:r w:rsidRPr="004330FE">
        <w:rPr>
          <w:lang w:val="en-IN"/>
        </w:rPr>
        <w:t>A message is displayed offering encouragement or empathy.</w:t>
      </w:r>
    </w:p>
    <w:p w:rsidR="004330FE" w:rsidRPr="004330FE" w:rsidRDefault="004330FE" w:rsidP="004330FE">
      <w:pPr>
        <w:rPr>
          <w:lang w:val="en-IN"/>
        </w:rPr>
      </w:pPr>
      <w:r w:rsidRPr="004330FE">
        <w:rPr>
          <w:lang w:val="en-IN"/>
        </w:rPr>
        <w:t>A list of mood-specific activities is suggested, such as breathing exercises, journaling, or music links.</w:t>
      </w:r>
    </w:p>
    <w:p w:rsidR="004330FE" w:rsidRDefault="004330FE" w:rsidP="004330FE">
      <w:pPr>
        <w:rPr>
          <w:lang w:val="en-IN"/>
        </w:rPr>
      </w:pPr>
      <w:r w:rsidRPr="004330FE">
        <w:rPr>
          <w:lang w:val="en-IN"/>
        </w:rPr>
        <w:t>This system is reactive and empathetic—two qualities central to Human-Computer Interaction principles.</w:t>
      </w:r>
    </w:p>
    <w:p w:rsidR="00127327" w:rsidRDefault="00127327">
      <w:pPr>
        <w:pStyle w:val="Heading1"/>
        <w:rPr>
          <w:rFonts w:ascii="Times New Roman" w:hAnsi="Times New Roman" w:cs="Times New Roman"/>
        </w:rPr>
      </w:pPr>
      <w:r>
        <w:rPr>
          <w:noProof/>
          <w:lang w:val="en-IN" w:eastAsia="en-IN"/>
        </w:rPr>
        <w:drawing>
          <wp:inline distT="0" distB="0" distL="0" distR="0" wp14:anchorId="29C03DE6" wp14:editId="4F13718E">
            <wp:extent cx="1230226" cy="5781675"/>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5555" cy="5853718"/>
                    </a:xfrm>
                    <a:prstGeom prst="rect">
                      <a:avLst/>
                    </a:prstGeom>
                    <a:noFill/>
                  </pic:spPr>
                </pic:pic>
              </a:graphicData>
            </a:graphic>
          </wp:inline>
        </w:drawing>
      </w:r>
    </w:p>
    <w:p w:rsidR="00127327" w:rsidRPr="00127327" w:rsidRDefault="00127327" w:rsidP="00127327"/>
    <w:p w:rsidR="0052088F" w:rsidRDefault="0052088F">
      <w:pPr>
        <w:pStyle w:val="Heading1"/>
        <w:rPr>
          <w:rFonts w:ascii="Times New Roman" w:hAnsi="Times New Roman" w:cs="Times New Roman"/>
        </w:rPr>
      </w:pPr>
      <w:r>
        <w:rPr>
          <w:rFonts w:ascii="Times New Roman" w:hAnsi="Times New Roman" w:cs="Times New Roman"/>
        </w:rPr>
        <w:lastRenderedPageBreak/>
        <w:t>11</w:t>
      </w:r>
      <w:r w:rsidR="004330FE">
        <w:rPr>
          <w:rFonts w:ascii="Times New Roman" w:hAnsi="Times New Roman" w:cs="Times New Roman"/>
        </w:rPr>
        <w:t>.</w:t>
      </w:r>
      <w:r>
        <w:rPr>
          <w:rFonts w:ascii="Times New Roman" w:hAnsi="Times New Roman" w:cs="Times New Roman"/>
        </w:rPr>
        <w:t xml:space="preserve"> Code: </w:t>
      </w:r>
    </w:p>
    <w:p w:rsidR="0052088F" w:rsidRDefault="0052088F" w:rsidP="0052088F"/>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6A9955"/>
          <w:sz w:val="21"/>
          <w:szCs w:val="21"/>
          <w:lang w:val="en-IN" w:eastAsia="en-IN"/>
        </w:rPr>
        <w:t># app.py</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proofErr w:type="gramStart"/>
      <w:r w:rsidRPr="0052088F">
        <w:rPr>
          <w:rFonts w:ascii="Consolas" w:eastAsia="Times New Roman" w:hAnsi="Consolas" w:cs="Times New Roman"/>
          <w:color w:val="C586C0"/>
          <w:sz w:val="21"/>
          <w:szCs w:val="21"/>
          <w:lang w:val="en-IN" w:eastAsia="en-IN"/>
        </w:rPr>
        <w:t>import</w:t>
      </w:r>
      <w:proofErr w:type="gramEnd"/>
      <w:r w:rsidRPr="0052088F">
        <w:rPr>
          <w:rFonts w:ascii="Consolas" w:eastAsia="Times New Roman" w:hAnsi="Consolas" w:cs="Times New Roman"/>
          <w:color w:val="CCCCCC"/>
          <w:sz w:val="21"/>
          <w:szCs w:val="21"/>
          <w:lang w:val="en-IN" w:eastAsia="en-IN"/>
        </w:rPr>
        <w:t xml:space="preserve"> </w:t>
      </w:r>
      <w:proofErr w:type="spellStart"/>
      <w:r w:rsidRPr="0052088F">
        <w:rPr>
          <w:rFonts w:ascii="Consolas" w:eastAsia="Times New Roman" w:hAnsi="Consolas" w:cs="Times New Roman"/>
          <w:color w:val="4EC9B0"/>
          <w:sz w:val="21"/>
          <w:szCs w:val="21"/>
          <w:lang w:val="en-IN" w:eastAsia="en-IN"/>
        </w:rPr>
        <w:t>streamlit</w:t>
      </w:r>
      <w:proofErr w:type="spellEnd"/>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586C0"/>
          <w:sz w:val="21"/>
          <w:szCs w:val="21"/>
          <w:lang w:val="en-IN" w:eastAsia="en-IN"/>
        </w:rPr>
        <w:t>as</w:t>
      </w:r>
      <w:r w:rsidRPr="0052088F">
        <w:rPr>
          <w:rFonts w:ascii="Consolas" w:eastAsia="Times New Roman" w:hAnsi="Consolas" w:cs="Times New Roman"/>
          <w:color w:val="CCCCCC"/>
          <w:sz w:val="21"/>
          <w:szCs w:val="21"/>
          <w:lang w:val="en-IN" w:eastAsia="en-IN"/>
        </w:rPr>
        <w:t xml:space="preserve"> </w:t>
      </w:r>
      <w:proofErr w:type="spellStart"/>
      <w:r w:rsidRPr="0052088F">
        <w:rPr>
          <w:rFonts w:ascii="Consolas" w:eastAsia="Times New Roman" w:hAnsi="Consolas" w:cs="Times New Roman"/>
          <w:color w:val="4EC9B0"/>
          <w:sz w:val="21"/>
          <w:szCs w:val="21"/>
          <w:lang w:val="en-IN" w:eastAsia="en-IN"/>
        </w:rPr>
        <w:t>st</w:t>
      </w:r>
      <w:proofErr w:type="spellEnd"/>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52088F">
        <w:rPr>
          <w:rFonts w:ascii="Consolas" w:eastAsia="Times New Roman" w:hAnsi="Consolas" w:cs="Times New Roman"/>
          <w:color w:val="4EC9B0"/>
          <w:sz w:val="21"/>
          <w:szCs w:val="21"/>
          <w:lang w:val="en-IN" w:eastAsia="en-IN"/>
        </w:rPr>
        <w:t>st</w:t>
      </w:r>
      <w:r w:rsidRPr="0052088F">
        <w:rPr>
          <w:rFonts w:ascii="Consolas" w:eastAsia="Times New Roman" w:hAnsi="Consolas" w:cs="Times New Roman"/>
          <w:color w:val="CCCCCC"/>
          <w:sz w:val="21"/>
          <w:szCs w:val="21"/>
          <w:lang w:val="en-IN" w:eastAsia="en-IN"/>
        </w:rPr>
        <w:t>.</w:t>
      </w:r>
      <w:r w:rsidRPr="0052088F">
        <w:rPr>
          <w:rFonts w:ascii="Consolas" w:eastAsia="Times New Roman" w:hAnsi="Consolas" w:cs="Times New Roman"/>
          <w:color w:val="DCDCAA"/>
          <w:sz w:val="21"/>
          <w:szCs w:val="21"/>
          <w:lang w:val="en-IN" w:eastAsia="en-IN"/>
        </w:rPr>
        <w:t>set_page_</w:t>
      </w:r>
      <w:proofErr w:type="gramStart"/>
      <w:r w:rsidRPr="0052088F">
        <w:rPr>
          <w:rFonts w:ascii="Consolas" w:eastAsia="Times New Roman" w:hAnsi="Consolas" w:cs="Times New Roman"/>
          <w:color w:val="DCDCAA"/>
          <w:sz w:val="21"/>
          <w:szCs w:val="21"/>
          <w:lang w:val="en-IN" w:eastAsia="en-IN"/>
        </w:rPr>
        <w:t>config</w:t>
      </w:r>
      <w:proofErr w:type="spellEnd"/>
      <w:r w:rsidRPr="0052088F">
        <w:rPr>
          <w:rFonts w:ascii="Consolas" w:eastAsia="Times New Roman" w:hAnsi="Consolas" w:cs="Times New Roman"/>
          <w:color w:val="CCCCCC"/>
          <w:sz w:val="21"/>
          <w:szCs w:val="21"/>
          <w:lang w:val="en-IN" w:eastAsia="en-IN"/>
        </w:rPr>
        <w:t>(</w:t>
      </w:r>
      <w:proofErr w:type="gramEnd"/>
      <w:r w:rsidRPr="0052088F">
        <w:rPr>
          <w:rFonts w:ascii="Consolas" w:eastAsia="Times New Roman" w:hAnsi="Consolas" w:cs="Times New Roman"/>
          <w:color w:val="9CDCFE"/>
          <w:sz w:val="21"/>
          <w:szCs w:val="21"/>
          <w:lang w:val="en-IN" w:eastAsia="en-IN"/>
        </w:rPr>
        <w:t>layout</w:t>
      </w:r>
      <w:r w:rsidRPr="0052088F">
        <w:rPr>
          <w:rFonts w:ascii="Consolas" w:eastAsia="Times New Roman" w:hAnsi="Consolas" w:cs="Times New Roman"/>
          <w:color w:val="D4D4D4"/>
          <w:sz w:val="21"/>
          <w:szCs w:val="21"/>
          <w:lang w:val="en-IN" w:eastAsia="en-IN"/>
        </w:rPr>
        <w:t>=</w:t>
      </w:r>
      <w:r w:rsidRPr="0052088F">
        <w:rPr>
          <w:rFonts w:ascii="Consolas" w:eastAsia="Times New Roman" w:hAnsi="Consolas" w:cs="Times New Roman"/>
          <w:color w:val="CE9178"/>
          <w:sz w:val="21"/>
          <w:szCs w:val="21"/>
          <w:lang w:val="en-IN" w:eastAsia="en-IN"/>
        </w:rPr>
        <w:t>"wide"</w:t>
      </w:r>
      <w:r w:rsidRPr="0052088F">
        <w:rPr>
          <w:rFonts w:ascii="Consolas" w:eastAsia="Times New Roman" w:hAnsi="Consolas" w:cs="Times New Roman"/>
          <w:color w:val="CCCCCC"/>
          <w:sz w:val="21"/>
          <w:szCs w:val="21"/>
          <w:lang w:val="en-IN" w:eastAsia="en-IN"/>
        </w:rPr>
        <w:t xml:space="preserve">, </w:t>
      </w:r>
      <w:proofErr w:type="spellStart"/>
      <w:r w:rsidRPr="0052088F">
        <w:rPr>
          <w:rFonts w:ascii="Consolas" w:eastAsia="Times New Roman" w:hAnsi="Consolas" w:cs="Times New Roman"/>
          <w:color w:val="9CDCFE"/>
          <w:sz w:val="21"/>
          <w:szCs w:val="21"/>
          <w:lang w:val="en-IN" w:eastAsia="en-IN"/>
        </w:rPr>
        <w:t>page_title</w:t>
      </w:r>
      <w:proofErr w:type="spellEnd"/>
      <w:r w:rsidRPr="0052088F">
        <w:rPr>
          <w:rFonts w:ascii="Consolas" w:eastAsia="Times New Roman" w:hAnsi="Consolas" w:cs="Times New Roman"/>
          <w:color w:val="D4D4D4"/>
          <w:sz w:val="21"/>
          <w:szCs w:val="21"/>
          <w:lang w:val="en-IN" w:eastAsia="en-IN"/>
        </w:rPr>
        <w:t>=</w:t>
      </w:r>
      <w:r w:rsidRPr="0052088F">
        <w:rPr>
          <w:rFonts w:ascii="Consolas" w:eastAsia="Times New Roman" w:hAnsi="Consolas" w:cs="Times New Roman"/>
          <w:color w:val="CE9178"/>
          <w:sz w:val="21"/>
          <w:szCs w:val="21"/>
          <w:lang w:val="en-IN" w:eastAsia="en-IN"/>
        </w:rPr>
        <w:t>"Mood Adaptive UI"</w:t>
      </w:r>
      <w:r w:rsidRPr="0052088F">
        <w:rPr>
          <w:rFonts w:ascii="Consolas" w:eastAsia="Times New Roman" w:hAnsi="Consolas" w:cs="Times New Roman"/>
          <w:color w:val="CCCCCC"/>
          <w:sz w:val="21"/>
          <w:szCs w:val="21"/>
          <w:lang w:val="en-IN" w:eastAsia="en-IN"/>
        </w:rPr>
        <w:t>)</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proofErr w:type="gramStart"/>
      <w:r w:rsidRPr="0052088F">
        <w:rPr>
          <w:rFonts w:ascii="Consolas" w:eastAsia="Times New Roman" w:hAnsi="Consolas" w:cs="Times New Roman"/>
          <w:color w:val="C586C0"/>
          <w:sz w:val="21"/>
          <w:szCs w:val="21"/>
          <w:lang w:val="en-IN" w:eastAsia="en-IN"/>
        </w:rPr>
        <w:t>from</w:t>
      </w:r>
      <w:proofErr w:type="gramEnd"/>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4EC9B0"/>
          <w:sz w:val="21"/>
          <w:szCs w:val="21"/>
          <w:lang w:val="en-IN" w:eastAsia="en-IN"/>
        </w:rPr>
        <w:t>transformers</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586C0"/>
          <w:sz w:val="21"/>
          <w:szCs w:val="21"/>
          <w:lang w:val="en-IN" w:eastAsia="en-IN"/>
        </w:rPr>
        <w:t>import</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DCDCAA"/>
          <w:sz w:val="21"/>
          <w:szCs w:val="21"/>
          <w:lang w:val="en-IN" w:eastAsia="en-IN"/>
        </w:rPr>
        <w:t>pipeline</w:t>
      </w:r>
    </w:p>
    <w:p w:rsidR="0052088F" w:rsidRPr="0052088F" w:rsidRDefault="0052088F" w:rsidP="0052088F">
      <w:pPr>
        <w:shd w:val="clear" w:color="auto" w:fill="1F1F1F"/>
        <w:spacing w:after="24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CCCCC"/>
          <w:sz w:val="21"/>
          <w:szCs w:val="21"/>
          <w:lang w:val="en-IN" w:eastAsia="en-IN"/>
        </w:rPr>
        <w:br/>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6A9955"/>
          <w:sz w:val="21"/>
          <w:szCs w:val="21"/>
          <w:lang w:val="en-IN" w:eastAsia="en-IN"/>
        </w:rPr>
        <w:t># Load sentiment/emotion classifier</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DCDCAA"/>
          <w:sz w:val="21"/>
          <w:szCs w:val="21"/>
          <w:lang w:val="en-IN" w:eastAsia="en-IN"/>
        </w:rPr>
        <w:t>@</w:t>
      </w:r>
      <w:proofErr w:type="spellStart"/>
      <w:r w:rsidRPr="0052088F">
        <w:rPr>
          <w:rFonts w:ascii="Consolas" w:eastAsia="Times New Roman" w:hAnsi="Consolas" w:cs="Times New Roman"/>
          <w:color w:val="4EC9B0"/>
          <w:sz w:val="21"/>
          <w:szCs w:val="21"/>
          <w:lang w:val="en-IN" w:eastAsia="en-IN"/>
        </w:rPr>
        <w:t>st</w:t>
      </w:r>
      <w:r w:rsidRPr="0052088F">
        <w:rPr>
          <w:rFonts w:ascii="Consolas" w:eastAsia="Times New Roman" w:hAnsi="Consolas" w:cs="Times New Roman"/>
          <w:color w:val="DCDCAA"/>
          <w:sz w:val="21"/>
          <w:szCs w:val="21"/>
          <w:lang w:val="en-IN" w:eastAsia="en-IN"/>
        </w:rPr>
        <w:t>.</w:t>
      </w:r>
      <w:r w:rsidRPr="0052088F">
        <w:rPr>
          <w:rFonts w:ascii="Consolas" w:eastAsia="Times New Roman" w:hAnsi="Consolas" w:cs="Times New Roman"/>
          <w:color w:val="9CDCFE"/>
          <w:sz w:val="21"/>
          <w:szCs w:val="21"/>
          <w:lang w:val="en-IN" w:eastAsia="en-IN"/>
        </w:rPr>
        <w:t>cache_resource</w:t>
      </w:r>
      <w:proofErr w:type="spellEnd"/>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proofErr w:type="gramStart"/>
      <w:r w:rsidRPr="0052088F">
        <w:rPr>
          <w:rFonts w:ascii="Consolas" w:eastAsia="Times New Roman" w:hAnsi="Consolas" w:cs="Times New Roman"/>
          <w:color w:val="569CD6"/>
          <w:sz w:val="21"/>
          <w:szCs w:val="21"/>
          <w:lang w:val="en-IN" w:eastAsia="en-IN"/>
        </w:rPr>
        <w:t>def</w:t>
      </w:r>
      <w:proofErr w:type="spellEnd"/>
      <w:proofErr w:type="gramEnd"/>
      <w:r w:rsidRPr="0052088F">
        <w:rPr>
          <w:rFonts w:ascii="Consolas" w:eastAsia="Times New Roman" w:hAnsi="Consolas" w:cs="Times New Roman"/>
          <w:color w:val="CCCCCC"/>
          <w:sz w:val="21"/>
          <w:szCs w:val="21"/>
          <w:lang w:val="en-IN" w:eastAsia="en-IN"/>
        </w:rPr>
        <w:t xml:space="preserve"> </w:t>
      </w:r>
      <w:proofErr w:type="spellStart"/>
      <w:r w:rsidRPr="0052088F">
        <w:rPr>
          <w:rFonts w:ascii="Consolas" w:eastAsia="Times New Roman" w:hAnsi="Consolas" w:cs="Times New Roman"/>
          <w:color w:val="DCDCAA"/>
          <w:sz w:val="21"/>
          <w:szCs w:val="21"/>
          <w:lang w:val="en-IN" w:eastAsia="en-IN"/>
        </w:rPr>
        <w:t>load_classifier</w:t>
      </w:r>
      <w:proofErr w:type="spellEnd"/>
      <w:r w:rsidRPr="0052088F">
        <w:rPr>
          <w:rFonts w:ascii="Consolas" w:eastAsia="Times New Roman" w:hAnsi="Consolas" w:cs="Times New Roman"/>
          <w:color w:val="CCCCCC"/>
          <w:sz w:val="21"/>
          <w:szCs w:val="21"/>
          <w:lang w:val="en-IN" w:eastAsia="en-IN"/>
        </w:rPr>
        <w:t>():</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CCCCC"/>
          <w:sz w:val="21"/>
          <w:szCs w:val="21"/>
          <w:lang w:val="en-IN" w:eastAsia="en-IN"/>
        </w:rPr>
        <w:t xml:space="preserve">    </w:t>
      </w:r>
      <w:proofErr w:type="gramStart"/>
      <w:r w:rsidRPr="0052088F">
        <w:rPr>
          <w:rFonts w:ascii="Consolas" w:eastAsia="Times New Roman" w:hAnsi="Consolas" w:cs="Times New Roman"/>
          <w:color w:val="C586C0"/>
          <w:sz w:val="21"/>
          <w:szCs w:val="21"/>
          <w:lang w:val="en-IN" w:eastAsia="en-IN"/>
        </w:rPr>
        <w:t>return</w:t>
      </w:r>
      <w:proofErr w:type="gramEnd"/>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DCDCAA"/>
          <w:sz w:val="21"/>
          <w:szCs w:val="21"/>
          <w:lang w:val="en-IN" w:eastAsia="en-IN"/>
        </w:rPr>
        <w:t>pipeline</w:t>
      </w:r>
      <w:r w:rsidRPr="0052088F">
        <w:rPr>
          <w:rFonts w:ascii="Consolas" w:eastAsia="Times New Roman" w:hAnsi="Consolas" w:cs="Times New Roman"/>
          <w:color w:val="CCCCCC"/>
          <w:sz w:val="21"/>
          <w:szCs w:val="21"/>
          <w:lang w:val="en-IN" w:eastAsia="en-IN"/>
        </w:rPr>
        <w:t>(</w:t>
      </w:r>
      <w:r w:rsidRPr="0052088F">
        <w:rPr>
          <w:rFonts w:ascii="Consolas" w:eastAsia="Times New Roman" w:hAnsi="Consolas" w:cs="Times New Roman"/>
          <w:color w:val="CE9178"/>
          <w:sz w:val="21"/>
          <w:szCs w:val="21"/>
          <w:lang w:val="en-IN" w:eastAsia="en-IN"/>
        </w:rPr>
        <w:t>"text-classification"</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9CDCFE"/>
          <w:sz w:val="21"/>
          <w:szCs w:val="21"/>
          <w:lang w:val="en-IN" w:eastAsia="en-IN"/>
        </w:rPr>
        <w:t>model</w:t>
      </w:r>
      <w:r w:rsidRPr="0052088F">
        <w:rPr>
          <w:rFonts w:ascii="Consolas" w:eastAsia="Times New Roman" w:hAnsi="Consolas" w:cs="Times New Roman"/>
          <w:color w:val="D4D4D4"/>
          <w:sz w:val="21"/>
          <w:szCs w:val="21"/>
          <w:lang w:val="en-IN" w:eastAsia="en-IN"/>
        </w:rPr>
        <w:t>=</w:t>
      </w:r>
      <w:r w:rsidRPr="0052088F">
        <w:rPr>
          <w:rFonts w:ascii="Consolas" w:eastAsia="Times New Roman" w:hAnsi="Consolas" w:cs="Times New Roman"/>
          <w:color w:val="CE9178"/>
          <w:sz w:val="21"/>
          <w:szCs w:val="21"/>
          <w:lang w:val="en-IN" w:eastAsia="en-IN"/>
        </w:rPr>
        <w:t>"j-</w:t>
      </w:r>
      <w:proofErr w:type="spellStart"/>
      <w:r w:rsidRPr="0052088F">
        <w:rPr>
          <w:rFonts w:ascii="Consolas" w:eastAsia="Times New Roman" w:hAnsi="Consolas" w:cs="Times New Roman"/>
          <w:color w:val="CE9178"/>
          <w:sz w:val="21"/>
          <w:szCs w:val="21"/>
          <w:lang w:val="en-IN" w:eastAsia="en-IN"/>
        </w:rPr>
        <w:t>hartmann</w:t>
      </w:r>
      <w:proofErr w:type="spellEnd"/>
      <w:r w:rsidRPr="0052088F">
        <w:rPr>
          <w:rFonts w:ascii="Consolas" w:eastAsia="Times New Roman" w:hAnsi="Consolas" w:cs="Times New Roman"/>
          <w:color w:val="CE9178"/>
          <w:sz w:val="21"/>
          <w:szCs w:val="21"/>
          <w:lang w:val="en-IN" w:eastAsia="en-IN"/>
        </w:rPr>
        <w:t>/emotion-</w:t>
      </w:r>
      <w:proofErr w:type="spellStart"/>
      <w:r w:rsidRPr="0052088F">
        <w:rPr>
          <w:rFonts w:ascii="Consolas" w:eastAsia="Times New Roman" w:hAnsi="Consolas" w:cs="Times New Roman"/>
          <w:color w:val="CE9178"/>
          <w:sz w:val="21"/>
          <w:szCs w:val="21"/>
          <w:lang w:val="en-IN" w:eastAsia="en-IN"/>
        </w:rPr>
        <w:t>english</w:t>
      </w:r>
      <w:proofErr w:type="spellEnd"/>
      <w:r w:rsidRPr="0052088F">
        <w:rPr>
          <w:rFonts w:ascii="Consolas" w:eastAsia="Times New Roman" w:hAnsi="Consolas" w:cs="Times New Roman"/>
          <w:color w:val="CE9178"/>
          <w:sz w:val="21"/>
          <w:szCs w:val="21"/>
          <w:lang w:val="en-IN" w:eastAsia="en-IN"/>
        </w:rPr>
        <w:t>-</w:t>
      </w:r>
      <w:proofErr w:type="spellStart"/>
      <w:r w:rsidRPr="0052088F">
        <w:rPr>
          <w:rFonts w:ascii="Consolas" w:eastAsia="Times New Roman" w:hAnsi="Consolas" w:cs="Times New Roman"/>
          <w:color w:val="CE9178"/>
          <w:sz w:val="21"/>
          <w:szCs w:val="21"/>
          <w:lang w:val="en-IN" w:eastAsia="en-IN"/>
        </w:rPr>
        <w:t>distilroberta</w:t>
      </w:r>
      <w:proofErr w:type="spellEnd"/>
      <w:r w:rsidRPr="0052088F">
        <w:rPr>
          <w:rFonts w:ascii="Consolas" w:eastAsia="Times New Roman" w:hAnsi="Consolas" w:cs="Times New Roman"/>
          <w:color w:val="CE9178"/>
          <w:sz w:val="21"/>
          <w:szCs w:val="21"/>
          <w:lang w:val="en-IN" w:eastAsia="en-IN"/>
        </w:rPr>
        <w:t>-base"</w:t>
      </w:r>
      <w:r w:rsidRPr="0052088F">
        <w:rPr>
          <w:rFonts w:ascii="Consolas" w:eastAsia="Times New Roman" w:hAnsi="Consolas" w:cs="Times New Roman"/>
          <w:color w:val="CCCCCC"/>
          <w:sz w:val="21"/>
          <w:szCs w:val="21"/>
          <w:lang w:val="en-IN" w:eastAsia="en-IN"/>
        </w:rPr>
        <w:t xml:space="preserve">, </w:t>
      </w:r>
      <w:proofErr w:type="spellStart"/>
      <w:r w:rsidRPr="0052088F">
        <w:rPr>
          <w:rFonts w:ascii="Consolas" w:eastAsia="Times New Roman" w:hAnsi="Consolas" w:cs="Times New Roman"/>
          <w:color w:val="9CDCFE"/>
          <w:sz w:val="21"/>
          <w:szCs w:val="21"/>
          <w:lang w:val="en-IN" w:eastAsia="en-IN"/>
        </w:rPr>
        <w:t>return_all_scores</w:t>
      </w:r>
      <w:proofErr w:type="spellEnd"/>
      <w:r w:rsidRPr="0052088F">
        <w:rPr>
          <w:rFonts w:ascii="Consolas" w:eastAsia="Times New Roman" w:hAnsi="Consolas" w:cs="Times New Roman"/>
          <w:color w:val="D4D4D4"/>
          <w:sz w:val="21"/>
          <w:szCs w:val="21"/>
          <w:lang w:val="en-IN" w:eastAsia="en-IN"/>
        </w:rPr>
        <w:t>=</w:t>
      </w:r>
      <w:r w:rsidRPr="0052088F">
        <w:rPr>
          <w:rFonts w:ascii="Consolas" w:eastAsia="Times New Roman" w:hAnsi="Consolas" w:cs="Times New Roman"/>
          <w:color w:val="4FC1FF"/>
          <w:sz w:val="21"/>
          <w:szCs w:val="21"/>
          <w:lang w:val="en-IN" w:eastAsia="en-IN"/>
        </w:rPr>
        <w:t>False</w:t>
      </w:r>
      <w:r w:rsidRPr="0052088F">
        <w:rPr>
          <w:rFonts w:ascii="Consolas" w:eastAsia="Times New Roman" w:hAnsi="Consolas" w:cs="Times New Roman"/>
          <w:color w:val="CCCCCC"/>
          <w:sz w:val="21"/>
          <w:szCs w:val="21"/>
          <w:lang w:val="en-IN" w:eastAsia="en-IN"/>
        </w:rPr>
        <w:t>)</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proofErr w:type="gramStart"/>
      <w:r w:rsidRPr="0052088F">
        <w:rPr>
          <w:rFonts w:ascii="Consolas" w:eastAsia="Times New Roman" w:hAnsi="Consolas" w:cs="Times New Roman"/>
          <w:color w:val="9CDCFE"/>
          <w:sz w:val="21"/>
          <w:szCs w:val="21"/>
          <w:lang w:val="en-IN" w:eastAsia="en-IN"/>
        </w:rPr>
        <w:t>classifier</w:t>
      </w:r>
      <w:proofErr w:type="gramEnd"/>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D4D4D4"/>
          <w:sz w:val="21"/>
          <w:szCs w:val="21"/>
          <w:lang w:val="en-IN" w:eastAsia="en-IN"/>
        </w:rPr>
        <w:t>=</w:t>
      </w:r>
      <w:r w:rsidRPr="0052088F">
        <w:rPr>
          <w:rFonts w:ascii="Consolas" w:eastAsia="Times New Roman" w:hAnsi="Consolas" w:cs="Times New Roman"/>
          <w:color w:val="CCCCCC"/>
          <w:sz w:val="21"/>
          <w:szCs w:val="21"/>
          <w:lang w:val="en-IN" w:eastAsia="en-IN"/>
        </w:rPr>
        <w:t xml:space="preserve"> </w:t>
      </w:r>
      <w:proofErr w:type="spellStart"/>
      <w:r w:rsidRPr="0052088F">
        <w:rPr>
          <w:rFonts w:ascii="Consolas" w:eastAsia="Times New Roman" w:hAnsi="Consolas" w:cs="Times New Roman"/>
          <w:color w:val="DCDCAA"/>
          <w:sz w:val="21"/>
          <w:szCs w:val="21"/>
          <w:lang w:val="en-IN" w:eastAsia="en-IN"/>
        </w:rPr>
        <w:t>load_classifier</w:t>
      </w:r>
      <w:proofErr w:type="spellEnd"/>
      <w:r w:rsidRPr="0052088F">
        <w:rPr>
          <w:rFonts w:ascii="Consolas" w:eastAsia="Times New Roman" w:hAnsi="Consolas" w:cs="Times New Roman"/>
          <w:color w:val="CCCCCC"/>
          <w:sz w:val="21"/>
          <w:szCs w:val="21"/>
          <w:lang w:val="en-IN" w:eastAsia="en-IN"/>
        </w:rPr>
        <w:t>()</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6A9955"/>
          <w:sz w:val="21"/>
          <w:szCs w:val="21"/>
          <w:lang w:val="en-IN" w:eastAsia="en-IN"/>
        </w:rPr>
        <w:t># Mood to theme settings</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52088F">
        <w:rPr>
          <w:rFonts w:ascii="Consolas" w:eastAsia="Times New Roman" w:hAnsi="Consolas" w:cs="Times New Roman"/>
          <w:color w:val="9CDCFE"/>
          <w:sz w:val="21"/>
          <w:szCs w:val="21"/>
          <w:lang w:val="en-IN" w:eastAsia="en-IN"/>
        </w:rPr>
        <w:t>mood_themes</w:t>
      </w:r>
      <w:proofErr w:type="spellEnd"/>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D4D4D4"/>
          <w:sz w:val="21"/>
          <w:szCs w:val="21"/>
          <w:lang w:val="en-IN" w:eastAsia="en-IN"/>
        </w:rPr>
        <w:t>=</w:t>
      </w:r>
      <w:r w:rsidRPr="0052088F">
        <w:rPr>
          <w:rFonts w:ascii="Consolas" w:eastAsia="Times New Roman" w:hAnsi="Consolas" w:cs="Times New Roman"/>
          <w:color w:val="CCCCCC"/>
          <w:sz w:val="21"/>
          <w:szCs w:val="21"/>
          <w:lang w:val="en-IN" w:eastAsia="en-IN"/>
        </w:rPr>
        <w:t xml:space="preserve"> {</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w:t>
      </w:r>
      <w:proofErr w:type="gramStart"/>
      <w:r w:rsidRPr="0052088F">
        <w:rPr>
          <w:rFonts w:ascii="Consolas" w:eastAsia="Times New Roman" w:hAnsi="Consolas" w:cs="Times New Roman"/>
          <w:color w:val="CE9178"/>
          <w:sz w:val="21"/>
          <w:szCs w:val="21"/>
          <w:lang w:val="en-IN" w:eastAsia="en-IN"/>
        </w:rPr>
        <w:t>joy</w:t>
      </w:r>
      <w:proofErr w:type="gramEnd"/>
      <w:r w:rsidRPr="0052088F">
        <w:rPr>
          <w:rFonts w:ascii="Consolas" w:eastAsia="Times New Roman" w:hAnsi="Consolas" w:cs="Times New Roman"/>
          <w:color w:val="CE9178"/>
          <w:sz w:val="21"/>
          <w:szCs w:val="21"/>
          <w:lang w:val="en-IN" w:eastAsia="en-IN"/>
        </w:rPr>
        <w:t>"</w:t>
      </w:r>
      <w:r w:rsidRPr="0052088F">
        <w:rPr>
          <w:rFonts w:ascii="Consolas" w:eastAsia="Times New Roman" w:hAnsi="Consolas" w:cs="Times New Roman"/>
          <w:color w:val="CCCCCC"/>
          <w:sz w:val="21"/>
          <w:szCs w:val="21"/>
          <w:lang w:val="en-IN" w:eastAsia="en-IN"/>
        </w:rPr>
        <w:t>: {</w:t>
      </w:r>
      <w:r w:rsidRPr="0052088F">
        <w:rPr>
          <w:rFonts w:ascii="Consolas" w:eastAsia="Times New Roman" w:hAnsi="Consolas" w:cs="Times New Roman"/>
          <w:color w:val="CE9178"/>
          <w:sz w:val="21"/>
          <w:szCs w:val="21"/>
          <w:lang w:val="en-IN" w:eastAsia="en-IN"/>
        </w:rPr>
        <w:t>"</w:t>
      </w:r>
      <w:proofErr w:type="spellStart"/>
      <w:r w:rsidRPr="0052088F">
        <w:rPr>
          <w:rFonts w:ascii="Consolas" w:eastAsia="Times New Roman" w:hAnsi="Consolas" w:cs="Times New Roman"/>
          <w:color w:val="CE9178"/>
          <w:sz w:val="21"/>
          <w:szCs w:val="21"/>
          <w:lang w:val="en-IN" w:eastAsia="en-IN"/>
        </w:rPr>
        <w:t>bg</w:t>
      </w:r>
      <w:proofErr w:type="spellEnd"/>
      <w:r w:rsidRPr="0052088F">
        <w:rPr>
          <w:rFonts w:ascii="Consolas" w:eastAsia="Times New Roman" w:hAnsi="Consolas" w:cs="Times New Roman"/>
          <w:color w:val="CE9178"/>
          <w:sz w:val="21"/>
          <w:szCs w:val="21"/>
          <w:lang w:val="en-IN" w:eastAsia="en-IN"/>
        </w:rPr>
        <w:t>"</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"#FFF9C4"</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w:t>
      </w:r>
      <w:proofErr w:type="spellStart"/>
      <w:r w:rsidRPr="0052088F">
        <w:rPr>
          <w:rFonts w:ascii="Consolas" w:eastAsia="Times New Roman" w:hAnsi="Consolas" w:cs="Times New Roman"/>
          <w:color w:val="CE9178"/>
          <w:sz w:val="21"/>
          <w:szCs w:val="21"/>
          <w:lang w:val="en-IN" w:eastAsia="en-IN"/>
        </w:rPr>
        <w:t>font_color</w:t>
      </w:r>
      <w:proofErr w:type="spellEnd"/>
      <w:r w:rsidRPr="0052088F">
        <w:rPr>
          <w:rFonts w:ascii="Consolas" w:eastAsia="Times New Roman" w:hAnsi="Consolas" w:cs="Times New Roman"/>
          <w:color w:val="CE9178"/>
          <w:sz w:val="21"/>
          <w:szCs w:val="21"/>
          <w:lang w:val="en-IN" w:eastAsia="en-IN"/>
        </w:rPr>
        <w:t>"</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"#333"</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"message"</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 xml:space="preserve">"You're glowing! Keep shining </w:t>
      </w:r>
      <w:r w:rsidRPr="0052088F">
        <w:rPr>
          <w:rFonts w:ascii="Segoe UI Symbol" w:eastAsia="Times New Roman" w:hAnsi="Segoe UI Symbol" w:cs="Segoe UI Symbol"/>
          <w:color w:val="CE9178"/>
          <w:sz w:val="21"/>
          <w:szCs w:val="21"/>
          <w:lang w:val="en-IN" w:eastAsia="en-IN"/>
        </w:rPr>
        <w:t>🌞</w:t>
      </w:r>
      <w:r w:rsidRPr="0052088F">
        <w:rPr>
          <w:rFonts w:ascii="Consolas" w:eastAsia="Times New Roman" w:hAnsi="Consolas" w:cs="Times New Roman"/>
          <w:color w:val="CE9178"/>
          <w:sz w:val="21"/>
          <w:szCs w:val="21"/>
          <w:lang w:val="en-IN" w:eastAsia="en-IN"/>
        </w:rPr>
        <w:t>"</w:t>
      </w:r>
      <w:r w:rsidRPr="0052088F">
        <w:rPr>
          <w:rFonts w:ascii="Consolas" w:eastAsia="Times New Roman" w:hAnsi="Consolas" w:cs="Times New Roman"/>
          <w:color w:val="CCCCCC"/>
          <w:sz w:val="21"/>
          <w:szCs w:val="21"/>
          <w:lang w:val="en-IN" w:eastAsia="en-IN"/>
        </w:rPr>
        <w:t>},</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w:t>
      </w:r>
      <w:proofErr w:type="gramStart"/>
      <w:r w:rsidRPr="0052088F">
        <w:rPr>
          <w:rFonts w:ascii="Consolas" w:eastAsia="Times New Roman" w:hAnsi="Consolas" w:cs="Times New Roman"/>
          <w:color w:val="CE9178"/>
          <w:sz w:val="21"/>
          <w:szCs w:val="21"/>
          <w:lang w:val="en-IN" w:eastAsia="en-IN"/>
        </w:rPr>
        <w:t>sadness</w:t>
      </w:r>
      <w:proofErr w:type="gramEnd"/>
      <w:r w:rsidRPr="0052088F">
        <w:rPr>
          <w:rFonts w:ascii="Consolas" w:eastAsia="Times New Roman" w:hAnsi="Consolas" w:cs="Times New Roman"/>
          <w:color w:val="CE9178"/>
          <w:sz w:val="21"/>
          <w:szCs w:val="21"/>
          <w:lang w:val="en-IN" w:eastAsia="en-IN"/>
        </w:rPr>
        <w:t>"</w:t>
      </w:r>
      <w:r w:rsidRPr="0052088F">
        <w:rPr>
          <w:rFonts w:ascii="Consolas" w:eastAsia="Times New Roman" w:hAnsi="Consolas" w:cs="Times New Roman"/>
          <w:color w:val="CCCCCC"/>
          <w:sz w:val="21"/>
          <w:szCs w:val="21"/>
          <w:lang w:val="en-IN" w:eastAsia="en-IN"/>
        </w:rPr>
        <w:t>: {</w:t>
      </w:r>
      <w:r w:rsidRPr="0052088F">
        <w:rPr>
          <w:rFonts w:ascii="Consolas" w:eastAsia="Times New Roman" w:hAnsi="Consolas" w:cs="Times New Roman"/>
          <w:color w:val="CE9178"/>
          <w:sz w:val="21"/>
          <w:szCs w:val="21"/>
          <w:lang w:val="en-IN" w:eastAsia="en-IN"/>
        </w:rPr>
        <w:t>"</w:t>
      </w:r>
      <w:proofErr w:type="spellStart"/>
      <w:r w:rsidRPr="0052088F">
        <w:rPr>
          <w:rFonts w:ascii="Consolas" w:eastAsia="Times New Roman" w:hAnsi="Consolas" w:cs="Times New Roman"/>
          <w:color w:val="CE9178"/>
          <w:sz w:val="21"/>
          <w:szCs w:val="21"/>
          <w:lang w:val="en-IN" w:eastAsia="en-IN"/>
        </w:rPr>
        <w:t>bg</w:t>
      </w:r>
      <w:proofErr w:type="spellEnd"/>
      <w:r w:rsidRPr="0052088F">
        <w:rPr>
          <w:rFonts w:ascii="Consolas" w:eastAsia="Times New Roman" w:hAnsi="Consolas" w:cs="Times New Roman"/>
          <w:color w:val="CE9178"/>
          <w:sz w:val="21"/>
          <w:szCs w:val="21"/>
          <w:lang w:val="en-IN" w:eastAsia="en-IN"/>
        </w:rPr>
        <w:t>"</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"#BBDEFB"</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w:t>
      </w:r>
      <w:proofErr w:type="spellStart"/>
      <w:r w:rsidRPr="0052088F">
        <w:rPr>
          <w:rFonts w:ascii="Consolas" w:eastAsia="Times New Roman" w:hAnsi="Consolas" w:cs="Times New Roman"/>
          <w:color w:val="CE9178"/>
          <w:sz w:val="21"/>
          <w:szCs w:val="21"/>
          <w:lang w:val="en-IN" w:eastAsia="en-IN"/>
        </w:rPr>
        <w:t>font_color</w:t>
      </w:r>
      <w:proofErr w:type="spellEnd"/>
      <w:r w:rsidRPr="0052088F">
        <w:rPr>
          <w:rFonts w:ascii="Consolas" w:eastAsia="Times New Roman" w:hAnsi="Consolas" w:cs="Times New Roman"/>
          <w:color w:val="CE9178"/>
          <w:sz w:val="21"/>
          <w:szCs w:val="21"/>
          <w:lang w:val="en-IN" w:eastAsia="en-IN"/>
        </w:rPr>
        <w:t>"</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"#000"</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"message"</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 xml:space="preserve">"It's okay to feel down. Try journaling or take a deep breath </w:t>
      </w:r>
      <w:r w:rsidRPr="0052088F">
        <w:rPr>
          <w:rFonts w:ascii="Segoe UI Symbol" w:eastAsia="Times New Roman" w:hAnsi="Segoe UI Symbol" w:cs="Segoe UI Symbol"/>
          <w:color w:val="CE9178"/>
          <w:sz w:val="21"/>
          <w:szCs w:val="21"/>
          <w:lang w:val="en-IN" w:eastAsia="en-IN"/>
        </w:rPr>
        <w:t>💙</w:t>
      </w:r>
      <w:r w:rsidRPr="0052088F">
        <w:rPr>
          <w:rFonts w:ascii="Consolas" w:eastAsia="Times New Roman" w:hAnsi="Consolas" w:cs="Times New Roman"/>
          <w:color w:val="CE9178"/>
          <w:sz w:val="21"/>
          <w:szCs w:val="21"/>
          <w:lang w:val="en-IN" w:eastAsia="en-IN"/>
        </w:rPr>
        <w:t>"</w:t>
      </w:r>
      <w:r w:rsidRPr="0052088F">
        <w:rPr>
          <w:rFonts w:ascii="Consolas" w:eastAsia="Times New Roman" w:hAnsi="Consolas" w:cs="Times New Roman"/>
          <w:color w:val="CCCCCC"/>
          <w:sz w:val="21"/>
          <w:szCs w:val="21"/>
          <w:lang w:val="en-IN" w:eastAsia="en-IN"/>
        </w:rPr>
        <w:t>},</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w:t>
      </w:r>
      <w:proofErr w:type="gramStart"/>
      <w:r w:rsidRPr="0052088F">
        <w:rPr>
          <w:rFonts w:ascii="Consolas" w:eastAsia="Times New Roman" w:hAnsi="Consolas" w:cs="Times New Roman"/>
          <w:color w:val="CE9178"/>
          <w:sz w:val="21"/>
          <w:szCs w:val="21"/>
          <w:lang w:val="en-IN" w:eastAsia="en-IN"/>
        </w:rPr>
        <w:t>anger</w:t>
      </w:r>
      <w:proofErr w:type="gramEnd"/>
      <w:r w:rsidRPr="0052088F">
        <w:rPr>
          <w:rFonts w:ascii="Consolas" w:eastAsia="Times New Roman" w:hAnsi="Consolas" w:cs="Times New Roman"/>
          <w:color w:val="CE9178"/>
          <w:sz w:val="21"/>
          <w:szCs w:val="21"/>
          <w:lang w:val="en-IN" w:eastAsia="en-IN"/>
        </w:rPr>
        <w:t>"</w:t>
      </w:r>
      <w:r w:rsidRPr="0052088F">
        <w:rPr>
          <w:rFonts w:ascii="Consolas" w:eastAsia="Times New Roman" w:hAnsi="Consolas" w:cs="Times New Roman"/>
          <w:color w:val="CCCCCC"/>
          <w:sz w:val="21"/>
          <w:szCs w:val="21"/>
          <w:lang w:val="en-IN" w:eastAsia="en-IN"/>
        </w:rPr>
        <w:t>: {</w:t>
      </w:r>
      <w:r w:rsidRPr="0052088F">
        <w:rPr>
          <w:rFonts w:ascii="Consolas" w:eastAsia="Times New Roman" w:hAnsi="Consolas" w:cs="Times New Roman"/>
          <w:color w:val="CE9178"/>
          <w:sz w:val="21"/>
          <w:szCs w:val="21"/>
          <w:lang w:val="en-IN" w:eastAsia="en-IN"/>
        </w:rPr>
        <w:t>"</w:t>
      </w:r>
      <w:proofErr w:type="spellStart"/>
      <w:r w:rsidRPr="0052088F">
        <w:rPr>
          <w:rFonts w:ascii="Consolas" w:eastAsia="Times New Roman" w:hAnsi="Consolas" w:cs="Times New Roman"/>
          <w:color w:val="CE9178"/>
          <w:sz w:val="21"/>
          <w:szCs w:val="21"/>
          <w:lang w:val="en-IN" w:eastAsia="en-IN"/>
        </w:rPr>
        <w:t>bg</w:t>
      </w:r>
      <w:proofErr w:type="spellEnd"/>
      <w:r w:rsidRPr="0052088F">
        <w:rPr>
          <w:rFonts w:ascii="Consolas" w:eastAsia="Times New Roman" w:hAnsi="Consolas" w:cs="Times New Roman"/>
          <w:color w:val="CE9178"/>
          <w:sz w:val="21"/>
          <w:szCs w:val="21"/>
          <w:lang w:val="en-IN" w:eastAsia="en-IN"/>
        </w:rPr>
        <w:t>"</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"#FFCDD2"</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w:t>
      </w:r>
      <w:proofErr w:type="spellStart"/>
      <w:r w:rsidRPr="0052088F">
        <w:rPr>
          <w:rFonts w:ascii="Consolas" w:eastAsia="Times New Roman" w:hAnsi="Consolas" w:cs="Times New Roman"/>
          <w:color w:val="CE9178"/>
          <w:sz w:val="21"/>
          <w:szCs w:val="21"/>
          <w:lang w:val="en-IN" w:eastAsia="en-IN"/>
        </w:rPr>
        <w:t>font_color</w:t>
      </w:r>
      <w:proofErr w:type="spellEnd"/>
      <w:r w:rsidRPr="0052088F">
        <w:rPr>
          <w:rFonts w:ascii="Consolas" w:eastAsia="Times New Roman" w:hAnsi="Consolas" w:cs="Times New Roman"/>
          <w:color w:val="CE9178"/>
          <w:sz w:val="21"/>
          <w:szCs w:val="21"/>
          <w:lang w:val="en-IN" w:eastAsia="en-IN"/>
        </w:rPr>
        <w:t>"</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"#000"</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"message"</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 xml:space="preserve">"Let’s cool off with a relaxing activity </w:t>
      </w:r>
      <w:r w:rsidRPr="0052088F">
        <w:rPr>
          <w:rFonts w:ascii="Consolas" w:eastAsia="Times New Roman" w:hAnsi="Consolas" w:cs="Consolas"/>
          <w:color w:val="CE9178"/>
          <w:sz w:val="21"/>
          <w:szCs w:val="21"/>
          <w:lang w:val="en-IN" w:eastAsia="en-IN"/>
        </w:rPr>
        <w:t>🧘</w:t>
      </w:r>
      <w:r w:rsidRPr="0052088F">
        <w:rPr>
          <w:rFonts w:ascii="Consolas" w:eastAsia="Times New Roman" w:hAnsi="Consolas" w:cs="Times New Roman"/>
          <w:color w:val="CE9178"/>
          <w:sz w:val="21"/>
          <w:szCs w:val="21"/>
          <w:lang w:val="en-IN" w:eastAsia="en-IN"/>
        </w:rPr>
        <w:t>‍♂</w:t>
      </w:r>
      <w:r w:rsidRPr="0052088F">
        <w:rPr>
          <w:rFonts w:ascii="Consolas" w:eastAsia="Times New Roman" w:hAnsi="Consolas" w:cs="Consolas"/>
          <w:color w:val="CE9178"/>
          <w:sz w:val="21"/>
          <w:szCs w:val="21"/>
          <w:lang w:val="en-IN" w:eastAsia="en-IN"/>
        </w:rPr>
        <w:t>️</w:t>
      </w:r>
      <w:r w:rsidRPr="0052088F">
        <w:rPr>
          <w:rFonts w:ascii="Consolas" w:eastAsia="Times New Roman" w:hAnsi="Consolas" w:cs="Times New Roman"/>
          <w:color w:val="CE9178"/>
          <w:sz w:val="21"/>
          <w:szCs w:val="21"/>
          <w:lang w:val="en-IN" w:eastAsia="en-IN"/>
        </w:rPr>
        <w:t>"</w:t>
      </w:r>
      <w:r w:rsidRPr="0052088F">
        <w:rPr>
          <w:rFonts w:ascii="Consolas" w:eastAsia="Times New Roman" w:hAnsi="Consolas" w:cs="Times New Roman"/>
          <w:color w:val="CCCCCC"/>
          <w:sz w:val="21"/>
          <w:szCs w:val="21"/>
          <w:lang w:val="en-IN" w:eastAsia="en-IN"/>
        </w:rPr>
        <w:t>},</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w:t>
      </w:r>
      <w:proofErr w:type="gramStart"/>
      <w:r w:rsidRPr="0052088F">
        <w:rPr>
          <w:rFonts w:ascii="Consolas" w:eastAsia="Times New Roman" w:hAnsi="Consolas" w:cs="Times New Roman"/>
          <w:color w:val="CE9178"/>
          <w:sz w:val="21"/>
          <w:szCs w:val="21"/>
          <w:lang w:val="en-IN" w:eastAsia="en-IN"/>
        </w:rPr>
        <w:t>fear</w:t>
      </w:r>
      <w:proofErr w:type="gramEnd"/>
      <w:r w:rsidRPr="0052088F">
        <w:rPr>
          <w:rFonts w:ascii="Consolas" w:eastAsia="Times New Roman" w:hAnsi="Consolas" w:cs="Times New Roman"/>
          <w:color w:val="CE9178"/>
          <w:sz w:val="21"/>
          <w:szCs w:val="21"/>
          <w:lang w:val="en-IN" w:eastAsia="en-IN"/>
        </w:rPr>
        <w:t>"</w:t>
      </w:r>
      <w:r w:rsidRPr="0052088F">
        <w:rPr>
          <w:rFonts w:ascii="Consolas" w:eastAsia="Times New Roman" w:hAnsi="Consolas" w:cs="Times New Roman"/>
          <w:color w:val="CCCCCC"/>
          <w:sz w:val="21"/>
          <w:szCs w:val="21"/>
          <w:lang w:val="en-IN" w:eastAsia="en-IN"/>
        </w:rPr>
        <w:t>: {</w:t>
      </w:r>
      <w:r w:rsidRPr="0052088F">
        <w:rPr>
          <w:rFonts w:ascii="Consolas" w:eastAsia="Times New Roman" w:hAnsi="Consolas" w:cs="Times New Roman"/>
          <w:color w:val="CE9178"/>
          <w:sz w:val="21"/>
          <w:szCs w:val="21"/>
          <w:lang w:val="en-IN" w:eastAsia="en-IN"/>
        </w:rPr>
        <w:t>"</w:t>
      </w:r>
      <w:proofErr w:type="spellStart"/>
      <w:r w:rsidRPr="0052088F">
        <w:rPr>
          <w:rFonts w:ascii="Consolas" w:eastAsia="Times New Roman" w:hAnsi="Consolas" w:cs="Times New Roman"/>
          <w:color w:val="CE9178"/>
          <w:sz w:val="21"/>
          <w:szCs w:val="21"/>
          <w:lang w:val="en-IN" w:eastAsia="en-IN"/>
        </w:rPr>
        <w:t>bg</w:t>
      </w:r>
      <w:proofErr w:type="spellEnd"/>
      <w:r w:rsidRPr="0052088F">
        <w:rPr>
          <w:rFonts w:ascii="Consolas" w:eastAsia="Times New Roman" w:hAnsi="Consolas" w:cs="Times New Roman"/>
          <w:color w:val="CE9178"/>
          <w:sz w:val="21"/>
          <w:szCs w:val="21"/>
          <w:lang w:val="en-IN" w:eastAsia="en-IN"/>
        </w:rPr>
        <w:t>"</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"#D1C4E9"</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w:t>
      </w:r>
      <w:proofErr w:type="spellStart"/>
      <w:r w:rsidRPr="0052088F">
        <w:rPr>
          <w:rFonts w:ascii="Consolas" w:eastAsia="Times New Roman" w:hAnsi="Consolas" w:cs="Times New Roman"/>
          <w:color w:val="CE9178"/>
          <w:sz w:val="21"/>
          <w:szCs w:val="21"/>
          <w:lang w:val="en-IN" w:eastAsia="en-IN"/>
        </w:rPr>
        <w:t>font_color</w:t>
      </w:r>
      <w:proofErr w:type="spellEnd"/>
      <w:r w:rsidRPr="0052088F">
        <w:rPr>
          <w:rFonts w:ascii="Consolas" w:eastAsia="Times New Roman" w:hAnsi="Consolas" w:cs="Times New Roman"/>
          <w:color w:val="CE9178"/>
          <w:sz w:val="21"/>
          <w:szCs w:val="21"/>
          <w:lang w:val="en-IN" w:eastAsia="en-IN"/>
        </w:rPr>
        <w:t>"</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"#000"</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"message"</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 xml:space="preserve">"You're safe here. </w:t>
      </w:r>
      <w:proofErr w:type="gramStart"/>
      <w:r w:rsidRPr="0052088F">
        <w:rPr>
          <w:rFonts w:ascii="Consolas" w:eastAsia="Times New Roman" w:hAnsi="Consolas" w:cs="Times New Roman"/>
          <w:color w:val="CE9178"/>
          <w:sz w:val="21"/>
          <w:szCs w:val="21"/>
          <w:lang w:val="en-IN" w:eastAsia="en-IN"/>
        </w:rPr>
        <w:t>Maybe some calming music?</w:t>
      </w:r>
      <w:proofErr w:type="gramEnd"/>
      <w:r w:rsidRPr="0052088F">
        <w:rPr>
          <w:rFonts w:ascii="Consolas" w:eastAsia="Times New Roman" w:hAnsi="Consolas" w:cs="Times New Roman"/>
          <w:color w:val="CE9178"/>
          <w:sz w:val="21"/>
          <w:szCs w:val="21"/>
          <w:lang w:val="en-IN" w:eastAsia="en-IN"/>
        </w:rPr>
        <w:t xml:space="preserve"> </w:t>
      </w:r>
      <w:r w:rsidRPr="0052088F">
        <w:rPr>
          <w:rFonts w:ascii="Segoe UI Symbol" w:eastAsia="Times New Roman" w:hAnsi="Segoe UI Symbol" w:cs="Segoe UI Symbol"/>
          <w:color w:val="CE9178"/>
          <w:sz w:val="21"/>
          <w:szCs w:val="21"/>
          <w:lang w:val="en-IN" w:eastAsia="en-IN"/>
        </w:rPr>
        <w:t>🎵</w:t>
      </w:r>
      <w:r w:rsidRPr="0052088F">
        <w:rPr>
          <w:rFonts w:ascii="Consolas" w:eastAsia="Times New Roman" w:hAnsi="Consolas" w:cs="Times New Roman"/>
          <w:color w:val="CE9178"/>
          <w:sz w:val="21"/>
          <w:szCs w:val="21"/>
          <w:lang w:val="en-IN" w:eastAsia="en-IN"/>
        </w:rPr>
        <w:t>"</w:t>
      </w:r>
      <w:r w:rsidRPr="0052088F">
        <w:rPr>
          <w:rFonts w:ascii="Consolas" w:eastAsia="Times New Roman" w:hAnsi="Consolas" w:cs="Times New Roman"/>
          <w:color w:val="CCCCCC"/>
          <w:sz w:val="21"/>
          <w:szCs w:val="21"/>
          <w:lang w:val="en-IN" w:eastAsia="en-IN"/>
        </w:rPr>
        <w:t>},</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w:t>
      </w:r>
      <w:proofErr w:type="gramStart"/>
      <w:r w:rsidRPr="0052088F">
        <w:rPr>
          <w:rFonts w:ascii="Consolas" w:eastAsia="Times New Roman" w:hAnsi="Consolas" w:cs="Times New Roman"/>
          <w:color w:val="CE9178"/>
          <w:sz w:val="21"/>
          <w:szCs w:val="21"/>
          <w:lang w:val="en-IN" w:eastAsia="en-IN"/>
        </w:rPr>
        <w:t>surprise</w:t>
      </w:r>
      <w:proofErr w:type="gramEnd"/>
      <w:r w:rsidRPr="0052088F">
        <w:rPr>
          <w:rFonts w:ascii="Consolas" w:eastAsia="Times New Roman" w:hAnsi="Consolas" w:cs="Times New Roman"/>
          <w:color w:val="CE9178"/>
          <w:sz w:val="21"/>
          <w:szCs w:val="21"/>
          <w:lang w:val="en-IN" w:eastAsia="en-IN"/>
        </w:rPr>
        <w:t>"</w:t>
      </w:r>
      <w:r w:rsidRPr="0052088F">
        <w:rPr>
          <w:rFonts w:ascii="Consolas" w:eastAsia="Times New Roman" w:hAnsi="Consolas" w:cs="Times New Roman"/>
          <w:color w:val="CCCCCC"/>
          <w:sz w:val="21"/>
          <w:szCs w:val="21"/>
          <w:lang w:val="en-IN" w:eastAsia="en-IN"/>
        </w:rPr>
        <w:t>: {</w:t>
      </w:r>
      <w:r w:rsidRPr="0052088F">
        <w:rPr>
          <w:rFonts w:ascii="Consolas" w:eastAsia="Times New Roman" w:hAnsi="Consolas" w:cs="Times New Roman"/>
          <w:color w:val="CE9178"/>
          <w:sz w:val="21"/>
          <w:szCs w:val="21"/>
          <w:lang w:val="en-IN" w:eastAsia="en-IN"/>
        </w:rPr>
        <w:t>"</w:t>
      </w:r>
      <w:proofErr w:type="spellStart"/>
      <w:r w:rsidRPr="0052088F">
        <w:rPr>
          <w:rFonts w:ascii="Consolas" w:eastAsia="Times New Roman" w:hAnsi="Consolas" w:cs="Times New Roman"/>
          <w:color w:val="CE9178"/>
          <w:sz w:val="21"/>
          <w:szCs w:val="21"/>
          <w:lang w:val="en-IN" w:eastAsia="en-IN"/>
        </w:rPr>
        <w:t>bg</w:t>
      </w:r>
      <w:proofErr w:type="spellEnd"/>
      <w:r w:rsidRPr="0052088F">
        <w:rPr>
          <w:rFonts w:ascii="Consolas" w:eastAsia="Times New Roman" w:hAnsi="Consolas" w:cs="Times New Roman"/>
          <w:color w:val="CE9178"/>
          <w:sz w:val="21"/>
          <w:szCs w:val="21"/>
          <w:lang w:val="en-IN" w:eastAsia="en-IN"/>
        </w:rPr>
        <w:t>"</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"#F0F4C3"</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w:t>
      </w:r>
      <w:proofErr w:type="spellStart"/>
      <w:r w:rsidRPr="0052088F">
        <w:rPr>
          <w:rFonts w:ascii="Consolas" w:eastAsia="Times New Roman" w:hAnsi="Consolas" w:cs="Times New Roman"/>
          <w:color w:val="CE9178"/>
          <w:sz w:val="21"/>
          <w:szCs w:val="21"/>
          <w:lang w:val="en-IN" w:eastAsia="en-IN"/>
        </w:rPr>
        <w:t>font_color</w:t>
      </w:r>
      <w:proofErr w:type="spellEnd"/>
      <w:r w:rsidRPr="0052088F">
        <w:rPr>
          <w:rFonts w:ascii="Consolas" w:eastAsia="Times New Roman" w:hAnsi="Consolas" w:cs="Times New Roman"/>
          <w:color w:val="CE9178"/>
          <w:sz w:val="21"/>
          <w:szCs w:val="21"/>
          <w:lang w:val="en-IN" w:eastAsia="en-IN"/>
        </w:rPr>
        <w:t>"</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"#000"</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"message"</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 xml:space="preserve">"Whoa! Let’s turn this surprise into excitement! </w:t>
      </w:r>
      <w:r w:rsidRPr="0052088F">
        <w:rPr>
          <w:rFonts w:ascii="Segoe UI Symbol" w:eastAsia="Times New Roman" w:hAnsi="Segoe UI Symbol" w:cs="Segoe UI Symbol"/>
          <w:color w:val="CE9178"/>
          <w:sz w:val="21"/>
          <w:szCs w:val="21"/>
          <w:lang w:val="en-IN" w:eastAsia="en-IN"/>
        </w:rPr>
        <w:t>🎉</w:t>
      </w:r>
      <w:r w:rsidRPr="0052088F">
        <w:rPr>
          <w:rFonts w:ascii="Consolas" w:eastAsia="Times New Roman" w:hAnsi="Consolas" w:cs="Times New Roman"/>
          <w:color w:val="CE9178"/>
          <w:sz w:val="21"/>
          <w:szCs w:val="21"/>
          <w:lang w:val="en-IN" w:eastAsia="en-IN"/>
        </w:rPr>
        <w:t>"</w:t>
      </w:r>
      <w:r w:rsidRPr="0052088F">
        <w:rPr>
          <w:rFonts w:ascii="Consolas" w:eastAsia="Times New Roman" w:hAnsi="Consolas" w:cs="Times New Roman"/>
          <w:color w:val="CCCCCC"/>
          <w:sz w:val="21"/>
          <w:szCs w:val="21"/>
          <w:lang w:val="en-IN" w:eastAsia="en-IN"/>
        </w:rPr>
        <w:t>},</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w:t>
      </w:r>
      <w:proofErr w:type="gramStart"/>
      <w:r w:rsidRPr="0052088F">
        <w:rPr>
          <w:rFonts w:ascii="Consolas" w:eastAsia="Times New Roman" w:hAnsi="Consolas" w:cs="Times New Roman"/>
          <w:color w:val="CE9178"/>
          <w:sz w:val="21"/>
          <w:szCs w:val="21"/>
          <w:lang w:val="en-IN" w:eastAsia="en-IN"/>
        </w:rPr>
        <w:t>neutral</w:t>
      </w:r>
      <w:proofErr w:type="gramEnd"/>
      <w:r w:rsidRPr="0052088F">
        <w:rPr>
          <w:rFonts w:ascii="Consolas" w:eastAsia="Times New Roman" w:hAnsi="Consolas" w:cs="Times New Roman"/>
          <w:color w:val="CE9178"/>
          <w:sz w:val="21"/>
          <w:szCs w:val="21"/>
          <w:lang w:val="en-IN" w:eastAsia="en-IN"/>
        </w:rPr>
        <w:t>"</w:t>
      </w:r>
      <w:r w:rsidRPr="0052088F">
        <w:rPr>
          <w:rFonts w:ascii="Consolas" w:eastAsia="Times New Roman" w:hAnsi="Consolas" w:cs="Times New Roman"/>
          <w:color w:val="CCCCCC"/>
          <w:sz w:val="21"/>
          <w:szCs w:val="21"/>
          <w:lang w:val="en-IN" w:eastAsia="en-IN"/>
        </w:rPr>
        <w:t>: {</w:t>
      </w:r>
      <w:r w:rsidRPr="0052088F">
        <w:rPr>
          <w:rFonts w:ascii="Consolas" w:eastAsia="Times New Roman" w:hAnsi="Consolas" w:cs="Times New Roman"/>
          <w:color w:val="CE9178"/>
          <w:sz w:val="21"/>
          <w:szCs w:val="21"/>
          <w:lang w:val="en-IN" w:eastAsia="en-IN"/>
        </w:rPr>
        <w:t>"</w:t>
      </w:r>
      <w:proofErr w:type="spellStart"/>
      <w:r w:rsidRPr="0052088F">
        <w:rPr>
          <w:rFonts w:ascii="Consolas" w:eastAsia="Times New Roman" w:hAnsi="Consolas" w:cs="Times New Roman"/>
          <w:color w:val="CE9178"/>
          <w:sz w:val="21"/>
          <w:szCs w:val="21"/>
          <w:lang w:val="en-IN" w:eastAsia="en-IN"/>
        </w:rPr>
        <w:t>bg</w:t>
      </w:r>
      <w:proofErr w:type="spellEnd"/>
      <w:r w:rsidRPr="0052088F">
        <w:rPr>
          <w:rFonts w:ascii="Consolas" w:eastAsia="Times New Roman" w:hAnsi="Consolas" w:cs="Times New Roman"/>
          <w:color w:val="CE9178"/>
          <w:sz w:val="21"/>
          <w:szCs w:val="21"/>
          <w:lang w:val="en-IN" w:eastAsia="en-IN"/>
        </w:rPr>
        <w:t>"</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"#ECEFF1"</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w:t>
      </w:r>
      <w:proofErr w:type="spellStart"/>
      <w:r w:rsidRPr="0052088F">
        <w:rPr>
          <w:rFonts w:ascii="Consolas" w:eastAsia="Times New Roman" w:hAnsi="Consolas" w:cs="Times New Roman"/>
          <w:color w:val="CE9178"/>
          <w:sz w:val="21"/>
          <w:szCs w:val="21"/>
          <w:lang w:val="en-IN" w:eastAsia="en-IN"/>
        </w:rPr>
        <w:t>font_color</w:t>
      </w:r>
      <w:proofErr w:type="spellEnd"/>
      <w:r w:rsidRPr="0052088F">
        <w:rPr>
          <w:rFonts w:ascii="Consolas" w:eastAsia="Times New Roman" w:hAnsi="Consolas" w:cs="Times New Roman"/>
          <w:color w:val="CE9178"/>
          <w:sz w:val="21"/>
          <w:szCs w:val="21"/>
          <w:lang w:val="en-IN" w:eastAsia="en-IN"/>
        </w:rPr>
        <w:t>"</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"#000"</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"message"</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 xml:space="preserve">"Steady and balanced – a great place to be </w:t>
      </w:r>
      <w:r w:rsidRPr="0052088F">
        <w:rPr>
          <w:rFonts w:ascii="Consolas" w:eastAsia="Times New Roman" w:hAnsi="Consolas" w:cs="Consolas"/>
          <w:color w:val="CE9178"/>
          <w:sz w:val="21"/>
          <w:szCs w:val="21"/>
          <w:lang w:val="en-IN" w:eastAsia="en-IN"/>
        </w:rPr>
        <w:t>🤍</w:t>
      </w:r>
      <w:r w:rsidRPr="0052088F">
        <w:rPr>
          <w:rFonts w:ascii="Consolas" w:eastAsia="Times New Roman" w:hAnsi="Consolas" w:cs="Times New Roman"/>
          <w:color w:val="CE9178"/>
          <w:sz w:val="21"/>
          <w:szCs w:val="21"/>
          <w:lang w:val="en-IN" w:eastAsia="en-IN"/>
        </w:rPr>
        <w:t>"</w:t>
      </w:r>
      <w:r w:rsidRPr="0052088F">
        <w:rPr>
          <w:rFonts w:ascii="Consolas" w:eastAsia="Times New Roman" w:hAnsi="Consolas" w:cs="Times New Roman"/>
          <w:color w:val="CCCCCC"/>
          <w:sz w:val="21"/>
          <w:szCs w:val="21"/>
          <w:lang w:val="en-IN" w:eastAsia="en-IN"/>
        </w:rPr>
        <w:t>},</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CCCCC"/>
          <w:sz w:val="21"/>
          <w:szCs w:val="21"/>
          <w:lang w:val="en-IN" w:eastAsia="en-IN"/>
        </w:rPr>
        <w:t>}</w:t>
      </w:r>
    </w:p>
    <w:p w:rsidR="0052088F" w:rsidRPr="0052088F" w:rsidRDefault="0052088F" w:rsidP="0052088F">
      <w:pPr>
        <w:shd w:val="clear" w:color="auto" w:fill="1F1F1F"/>
        <w:spacing w:after="240" w:line="285" w:lineRule="atLeast"/>
        <w:rPr>
          <w:rFonts w:ascii="Consolas" w:eastAsia="Times New Roman" w:hAnsi="Consolas" w:cs="Times New Roman"/>
          <w:color w:val="CCCCCC"/>
          <w:sz w:val="21"/>
          <w:szCs w:val="21"/>
          <w:lang w:val="en-IN" w:eastAsia="en-IN"/>
        </w:rPr>
      </w:pP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proofErr w:type="gramStart"/>
      <w:r w:rsidRPr="0052088F">
        <w:rPr>
          <w:rFonts w:ascii="Consolas" w:eastAsia="Times New Roman" w:hAnsi="Consolas" w:cs="Times New Roman"/>
          <w:color w:val="4EC9B0"/>
          <w:sz w:val="21"/>
          <w:szCs w:val="21"/>
          <w:lang w:val="en-IN" w:eastAsia="en-IN"/>
        </w:rPr>
        <w:t>st</w:t>
      </w:r>
      <w:r w:rsidRPr="0052088F">
        <w:rPr>
          <w:rFonts w:ascii="Consolas" w:eastAsia="Times New Roman" w:hAnsi="Consolas" w:cs="Times New Roman"/>
          <w:color w:val="CCCCCC"/>
          <w:sz w:val="21"/>
          <w:szCs w:val="21"/>
          <w:lang w:val="en-IN" w:eastAsia="en-IN"/>
        </w:rPr>
        <w:t>.</w:t>
      </w:r>
      <w:r w:rsidRPr="0052088F">
        <w:rPr>
          <w:rFonts w:ascii="Consolas" w:eastAsia="Times New Roman" w:hAnsi="Consolas" w:cs="Times New Roman"/>
          <w:color w:val="9CDCFE"/>
          <w:sz w:val="21"/>
          <w:szCs w:val="21"/>
          <w:lang w:val="en-IN" w:eastAsia="en-IN"/>
        </w:rPr>
        <w:t>title</w:t>
      </w:r>
      <w:proofErr w:type="spellEnd"/>
      <w:r w:rsidRPr="0052088F">
        <w:rPr>
          <w:rFonts w:ascii="Consolas" w:eastAsia="Times New Roman" w:hAnsi="Consolas" w:cs="Times New Roman"/>
          <w:color w:val="CCCCCC"/>
          <w:sz w:val="21"/>
          <w:szCs w:val="21"/>
          <w:lang w:val="en-IN" w:eastAsia="en-IN"/>
        </w:rPr>
        <w:t>(</w:t>
      </w:r>
      <w:proofErr w:type="gramEnd"/>
      <w:r w:rsidRPr="0052088F">
        <w:rPr>
          <w:rFonts w:ascii="Consolas" w:eastAsia="Times New Roman" w:hAnsi="Consolas" w:cs="Times New Roman"/>
          <w:color w:val="CE9178"/>
          <w:sz w:val="21"/>
          <w:szCs w:val="21"/>
          <w:lang w:val="en-IN" w:eastAsia="en-IN"/>
        </w:rPr>
        <w:t>"</w:t>
      </w:r>
      <w:r w:rsidRPr="0052088F">
        <w:rPr>
          <w:rFonts w:ascii="Consolas" w:eastAsia="Times New Roman" w:hAnsi="Consolas" w:cs="Consolas"/>
          <w:color w:val="CE9178"/>
          <w:sz w:val="21"/>
          <w:szCs w:val="21"/>
          <w:lang w:val="en-IN" w:eastAsia="en-IN"/>
        </w:rPr>
        <w:t>🧠</w:t>
      </w:r>
      <w:r w:rsidRPr="0052088F">
        <w:rPr>
          <w:rFonts w:ascii="Consolas" w:eastAsia="Times New Roman" w:hAnsi="Consolas" w:cs="Times New Roman"/>
          <w:color w:val="CE9178"/>
          <w:sz w:val="21"/>
          <w:szCs w:val="21"/>
          <w:lang w:val="en-IN" w:eastAsia="en-IN"/>
        </w:rPr>
        <w:t xml:space="preserve"> Mood-Based Mental Health App"</w:t>
      </w:r>
      <w:r w:rsidRPr="0052088F">
        <w:rPr>
          <w:rFonts w:ascii="Consolas" w:eastAsia="Times New Roman" w:hAnsi="Consolas" w:cs="Times New Roman"/>
          <w:color w:val="CCCCCC"/>
          <w:sz w:val="21"/>
          <w:szCs w:val="21"/>
          <w:lang w:val="en-IN" w:eastAsia="en-IN"/>
        </w:rPr>
        <w:t>)</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proofErr w:type="gramStart"/>
      <w:r w:rsidRPr="0052088F">
        <w:rPr>
          <w:rFonts w:ascii="Consolas" w:eastAsia="Times New Roman" w:hAnsi="Consolas" w:cs="Times New Roman"/>
          <w:color w:val="4EC9B0"/>
          <w:sz w:val="21"/>
          <w:szCs w:val="21"/>
          <w:lang w:val="en-IN" w:eastAsia="en-IN"/>
        </w:rPr>
        <w:t>st</w:t>
      </w:r>
      <w:r w:rsidRPr="0052088F">
        <w:rPr>
          <w:rFonts w:ascii="Consolas" w:eastAsia="Times New Roman" w:hAnsi="Consolas" w:cs="Times New Roman"/>
          <w:color w:val="CCCCCC"/>
          <w:sz w:val="21"/>
          <w:szCs w:val="21"/>
          <w:lang w:val="en-IN" w:eastAsia="en-IN"/>
        </w:rPr>
        <w:t>.</w:t>
      </w:r>
      <w:r w:rsidRPr="0052088F">
        <w:rPr>
          <w:rFonts w:ascii="Consolas" w:eastAsia="Times New Roman" w:hAnsi="Consolas" w:cs="Times New Roman"/>
          <w:color w:val="9CDCFE"/>
          <w:sz w:val="21"/>
          <w:szCs w:val="21"/>
          <w:lang w:val="en-IN" w:eastAsia="en-IN"/>
        </w:rPr>
        <w:t>markdown</w:t>
      </w:r>
      <w:proofErr w:type="spellEnd"/>
      <w:r w:rsidRPr="0052088F">
        <w:rPr>
          <w:rFonts w:ascii="Consolas" w:eastAsia="Times New Roman" w:hAnsi="Consolas" w:cs="Times New Roman"/>
          <w:color w:val="CCCCCC"/>
          <w:sz w:val="21"/>
          <w:szCs w:val="21"/>
          <w:lang w:val="en-IN" w:eastAsia="en-IN"/>
        </w:rPr>
        <w:t>(</w:t>
      </w:r>
      <w:proofErr w:type="gramEnd"/>
      <w:r w:rsidRPr="0052088F">
        <w:rPr>
          <w:rFonts w:ascii="Consolas" w:eastAsia="Times New Roman" w:hAnsi="Consolas" w:cs="Times New Roman"/>
          <w:color w:val="CE9178"/>
          <w:sz w:val="21"/>
          <w:szCs w:val="21"/>
          <w:lang w:val="en-IN" w:eastAsia="en-IN"/>
        </w:rPr>
        <w:t>"Enter your current mood in words or describe your feelings:"</w:t>
      </w:r>
      <w:r w:rsidRPr="0052088F">
        <w:rPr>
          <w:rFonts w:ascii="Consolas" w:eastAsia="Times New Roman" w:hAnsi="Consolas" w:cs="Times New Roman"/>
          <w:color w:val="CCCCCC"/>
          <w:sz w:val="21"/>
          <w:szCs w:val="21"/>
          <w:lang w:val="en-IN" w:eastAsia="en-IN"/>
        </w:rPr>
        <w:t>)</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52088F">
        <w:rPr>
          <w:rFonts w:ascii="Consolas" w:eastAsia="Times New Roman" w:hAnsi="Consolas" w:cs="Times New Roman"/>
          <w:color w:val="9CDCFE"/>
          <w:sz w:val="21"/>
          <w:szCs w:val="21"/>
          <w:lang w:val="en-IN" w:eastAsia="en-IN"/>
        </w:rPr>
        <w:t>user_input</w:t>
      </w:r>
      <w:proofErr w:type="spellEnd"/>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D4D4D4"/>
          <w:sz w:val="21"/>
          <w:szCs w:val="21"/>
          <w:lang w:val="en-IN" w:eastAsia="en-IN"/>
        </w:rPr>
        <w:t>=</w:t>
      </w:r>
      <w:r w:rsidRPr="0052088F">
        <w:rPr>
          <w:rFonts w:ascii="Consolas" w:eastAsia="Times New Roman" w:hAnsi="Consolas" w:cs="Times New Roman"/>
          <w:color w:val="CCCCCC"/>
          <w:sz w:val="21"/>
          <w:szCs w:val="21"/>
          <w:lang w:val="en-IN" w:eastAsia="en-IN"/>
        </w:rPr>
        <w:t xml:space="preserve"> </w:t>
      </w:r>
      <w:proofErr w:type="spellStart"/>
      <w:r w:rsidRPr="0052088F">
        <w:rPr>
          <w:rFonts w:ascii="Consolas" w:eastAsia="Times New Roman" w:hAnsi="Consolas" w:cs="Times New Roman"/>
          <w:color w:val="4EC9B0"/>
          <w:sz w:val="21"/>
          <w:szCs w:val="21"/>
          <w:lang w:val="en-IN" w:eastAsia="en-IN"/>
        </w:rPr>
        <w:t>st</w:t>
      </w:r>
      <w:r w:rsidRPr="0052088F">
        <w:rPr>
          <w:rFonts w:ascii="Consolas" w:eastAsia="Times New Roman" w:hAnsi="Consolas" w:cs="Times New Roman"/>
          <w:color w:val="CCCCCC"/>
          <w:sz w:val="21"/>
          <w:szCs w:val="21"/>
          <w:lang w:val="en-IN" w:eastAsia="en-IN"/>
        </w:rPr>
        <w:t>.</w:t>
      </w:r>
      <w:r w:rsidRPr="0052088F">
        <w:rPr>
          <w:rFonts w:ascii="Consolas" w:eastAsia="Times New Roman" w:hAnsi="Consolas" w:cs="Times New Roman"/>
          <w:color w:val="9CDCFE"/>
          <w:sz w:val="21"/>
          <w:szCs w:val="21"/>
          <w:lang w:val="en-IN" w:eastAsia="en-IN"/>
        </w:rPr>
        <w:t>text_</w:t>
      </w:r>
      <w:proofErr w:type="gramStart"/>
      <w:r w:rsidRPr="0052088F">
        <w:rPr>
          <w:rFonts w:ascii="Consolas" w:eastAsia="Times New Roman" w:hAnsi="Consolas" w:cs="Times New Roman"/>
          <w:color w:val="9CDCFE"/>
          <w:sz w:val="21"/>
          <w:szCs w:val="21"/>
          <w:lang w:val="en-IN" w:eastAsia="en-IN"/>
        </w:rPr>
        <w:t>area</w:t>
      </w:r>
      <w:proofErr w:type="spellEnd"/>
      <w:r w:rsidRPr="0052088F">
        <w:rPr>
          <w:rFonts w:ascii="Consolas" w:eastAsia="Times New Roman" w:hAnsi="Consolas" w:cs="Times New Roman"/>
          <w:color w:val="CCCCCC"/>
          <w:sz w:val="21"/>
          <w:szCs w:val="21"/>
          <w:lang w:val="en-IN" w:eastAsia="en-IN"/>
        </w:rPr>
        <w:t>(</w:t>
      </w:r>
      <w:proofErr w:type="gramEnd"/>
      <w:r w:rsidRPr="0052088F">
        <w:rPr>
          <w:rFonts w:ascii="Consolas" w:eastAsia="Times New Roman" w:hAnsi="Consolas" w:cs="Times New Roman"/>
          <w:color w:val="CE9178"/>
          <w:sz w:val="21"/>
          <w:szCs w:val="21"/>
          <w:lang w:val="en-IN" w:eastAsia="en-IN"/>
        </w:rPr>
        <w:t>"How are you feeling today?"</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9CDCFE"/>
          <w:sz w:val="21"/>
          <w:szCs w:val="21"/>
          <w:lang w:val="en-IN" w:eastAsia="en-IN"/>
        </w:rPr>
        <w:t>placeholder</w:t>
      </w:r>
      <w:r w:rsidRPr="0052088F">
        <w:rPr>
          <w:rFonts w:ascii="Consolas" w:eastAsia="Times New Roman" w:hAnsi="Consolas" w:cs="Times New Roman"/>
          <w:color w:val="D4D4D4"/>
          <w:sz w:val="21"/>
          <w:szCs w:val="21"/>
          <w:lang w:val="en-IN" w:eastAsia="en-IN"/>
        </w:rPr>
        <w:t>=</w:t>
      </w:r>
      <w:r w:rsidRPr="0052088F">
        <w:rPr>
          <w:rFonts w:ascii="Consolas" w:eastAsia="Times New Roman" w:hAnsi="Consolas" w:cs="Times New Roman"/>
          <w:color w:val="CE9178"/>
          <w:sz w:val="21"/>
          <w:szCs w:val="21"/>
          <w:lang w:val="en-IN" w:eastAsia="en-IN"/>
        </w:rPr>
        <w:t>"Write anything..."</w:t>
      </w:r>
      <w:r w:rsidRPr="0052088F">
        <w:rPr>
          <w:rFonts w:ascii="Consolas" w:eastAsia="Times New Roman" w:hAnsi="Consolas" w:cs="Times New Roman"/>
          <w:color w:val="CCCCCC"/>
          <w:sz w:val="21"/>
          <w:szCs w:val="21"/>
          <w:lang w:val="en-IN" w:eastAsia="en-IN"/>
        </w:rPr>
        <w:t>)</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proofErr w:type="gramStart"/>
      <w:r w:rsidRPr="0052088F">
        <w:rPr>
          <w:rFonts w:ascii="Consolas" w:eastAsia="Times New Roman" w:hAnsi="Consolas" w:cs="Times New Roman"/>
          <w:color w:val="C586C0"/>
          <w:sz w:val="21"/>
          <w:szCs w:val="21"/>
          <w:lang w:val="en-IN" w:eastAsia="en-IN"/>
        </w:rPr>
        <w:t>if</w:t>
      </w:r>
      <w:proofErr w:type="gramEnd"/>
      <w:r w:rsidRPr="0052088F">
        <w:rPr>
          <w:rFonts w:ascii="Consolas" w:eastAsia="Times New Roman" w:hAnsi="Consolas" w:cs="Times New Roman"/>
          <w:color w:val="CCCCCC"/>
          <w:sz w:val="21"/>
          <w:szCs w:val="21"/>
          <w:lang w:val="en-IN" w:eastAsia="en-IN"/>
        </w:rPr>
        <w:t xml:space="preserve"> </w:t>
      </w:r>
      <w:proofErr w:type="spellStart"/>
      <w:r w:rsidRPr="0052088F">
        <w:rPr>
          <w:rFonts w:ascii="Consolas" w:eastAsia="Times New Roman" w:hAnsi="Consolas" w:cs="Times New Roman"/>
          <w:color w:val="9CDCFE"/>
          <w:sz w:val="21"/>
          <w:szCs w:val="21"/>
          <w:lang w:val="en-IN" w:eastAsia="en-IN"/>
        </w:rPr>
        <w:t>user_input</w:t>
      </w:r>
      <w:proofErr w:type="spellEnd"/>
      <w:r w:rsidRPr="0052088F">
        <w:rPr>
          <w:rFonts w:ascii="Consolas" w:eastAsia="Times New Roman" w:hAnsi="Consolas" w:cs="Times New Roman"/>
          <w:color w:val="CCCCCC"/>
          <w:sz w:val="21"/>
          <w:szCs w:val="21"/>
          <w:lang w:val="en-IN" w:eastAsia="en-IN"/>
        </w:rPr>
        <w:t>:</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6A9955"/>
          <w:sz w:val="21"/>
          <w:szCs w:val="21"/>
          <w:lang w:val="en-IN" w:eastAsia="en-IN"/>
        </w:rPr>
        <w:t># Get all scores</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CCCCC"/>
          <w:sz w:val="21"/>
          <w:szCs w:val="21"/>
          <w:lang w:val="en-IN" w:eastAsia="en-IN"/>
        </w:rPr>
        <w:t xml:space="preserve">    </w:t>
      </w:r>
      <w:proofErr w:type="spellStart"/>
      <w:r w:rsidRPr="0052088F">
        <w:rPr>
          <w:rFonts w:ascii="Consolas" w:eastAsia="Times New Roman" w:hAnsi="Consolas" w:cs="Times New Roman"/>
          <w:color w:val="9CDCFE"/>
          <w:sz w:val="21"/>
          <w:szCs w:val="21"/>
          <w:lang w:val="en-IN" w:eastAsia="en-IN"/>
        </w:rPr>
        <w:t>raw_scores</w:t>
      </w:r>
      <w:proofErr w:type="spellEnd"/>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D4D4D4"/>
          <w:sz w:val="21"/>
          <w:szCs w:val="21"/>
          <w:lang w:val="en-IN" w:eastAsia="en-IN"/>
        </w:rPr>
        <w:t>=</w:t>
      </w:r>
      <w:r w:rsidRPr="0052088F">
        <w:rPr>
          <w:rFonts w:ascii="Consolas" w:eastAsia="Times New Roman" w:hAnsi="Consolas" w:cs="Times New Roman"/>
          <w:color w:val="CCCCCC"/>
          <w:sz w:val="21"/>
          <w:szCs w:val="21"/>
          <w:lang w:val="en-IN" w:eastAsia="en-IN"/>
        </w:rPr>
        <w:t xml:space="preserve"> </w:t>
      </w:r>
      <w:proofErr w:type="gramStart"/>
      <w:r w:rsidRPr="0052088F">
        <w:rPr>
          <w:rFonts w:ascii="Consolas" w:eastAsia="Times New Roman" w:hAnsi="Consolas" w:cs="Times New Roman"/>
          <w:color w:val="9CDCFE"/>
          <w:sz w:val="21"/>
          <w:szCs w:val="21"/>
          <w:lang w:val="en-IN" w:eastAsia="en-IN"/>
        </w:rPr>
        <w:t>classifier</w:t>
      </w:r>
      <w:r w:rsidRPr="0052088F">
        <w:rPr>
          <w:rFonts w:ascii="Consolas" w:eastAsia="Times New Roman" w:hAnsi="Consolas" w:cs="Times New Roman"/>
          <w:color w:val="CCCCCC"/>
          <w:sz w:val="21"/>
          <w:szCs w:val="21"/>
          <w:lang w:val="en-IN" w:eastAsia="en-IN"/>
        </w:rPr>
        <w:t>(</w:t>
      </w:r>
      <w:proofErr w:type="spellStart"/>
      <w:proofErr w:type="gramEnd"/>
      <w:r w:rsidRPr="0052088F">
        <w:rPr>
          <w:rFonts w:ascii="Consolas" w:eastAsia="Times New Roman" w:hAnsi="Consolas" w:cs="Times New Roman"/>
          <w:color w:val="9CDCFE"/>
          <w:sz w:val="21"/>
          <w:szCs w:val="21"/>
          <w:lang w:val="en-IN" w:eastAsia="en-IN"/>
        </w:rPr>
        <w:t>user_input</w:t>
      </w:r>
      <w:proofErr w:type="spellEnd"/>
      <w:r w:rsidRPr="0052088F">
        <w:rPr>
          <w:rFonts w:ascii="Consolas" w:eastAsia="Times New Roman" w:hAnsi="Consolas" w:cs="Times New Roman"/>
          <w:color w:val="CCCCCC"/>
          <w:sz w:val="21"/>
          <w:szCs w:val="21"/>
          <w:lang w:val="en-IN" w:eastAsia="en-IN"/>
        </w:rPr>
        <w:t xml:space="preserve">, </w:t>
      </w:r>
      <w:proofErr w:type="spellStart"/>
      <w:r w:rsidRPr="0052088F">
        <w:rPr>
          <w:rFonts w:ascii="Consolas" w:eastAsia="Times New Roman" w:hAnsi="Consolas" w:cs="Times New Roman"/>
          <w:color w:val="9CDCFE"/>
          <w:sz w:val="21"/>
          <w:szCs w:val="21"/>
          <w:lang w:val="en-IN" w:eastAsia="en-IN"/>
        </w:rPr>
        <w:t>return_all_scores</w:t>
      </w:r>
      <w:proofErr w:type="spellEnd"/>
      <w:r w:rsidRPr="0052088F">
        <w:rPr>
          <w:rFonts w:ascii="Consolas" w:eastAsia="Times New Roman" w:hAnsi="Consolas" w:cs="Times New Roman"/>
          <w:color w:val="D4D4D4"/>
          <w:sz w:val="21"/>
          <w:szCs w:val="21"/>
          <w:lang w:val="en-IN" w:eastAsia="en-IN"/>
        </w:rPr>
        <w:t>=</w:t>
      </w:r>
      <w:r w:rsidRPr="0052088F">
        <w:rPr>
          <w:rFonts w:ascii="Consolas" w:eastAsia="Times New Roman" w:hAnsi="Consolas" w:cs="Times New Roman"/>
          <w:color w:val="4FC1FF"/>
          <w:sz w:val="21"/>
          <w:szCs w:val="21"/>
          <w:lang w:val="en-IN" w:eastAsia="en-IN"/>
        </w:rPr>
        <w:t>True</w:t>
      </w:r>
      <w:r w:rsidRPr="0052088F">
        <w:rPr>
          <w:rFonts w:ascii="Consolas" w:eastAsia="Times New Roman" w:hAnsi="Consolas" w:cs="Times New Roman"/>
          <w:color w:val="CCCCCC"/>
          <w:sz w:val="21"/>
          <w:szCs w:val="21"/>
          <w:lang w:val="en-IN" w:eastAsia="en-IN"/>
        </w:rPr>
        <w:t>)[</w:t>
      </w:r>
      <w:r w:rsidRPr="0052088F">
        <w:rPr>
          <w:rFonts w:ascii="Consolas" w:eastAsia="Times New Roman" w:hAnsi="Consolas" w:cs="Times New Roman"/>
          <w:color w:val="B5CEA8"/>
          <w:sz w:val="21"/>
          <w:szCs w:val="21"/>
          <w:lang w:val="en-IN" w:eastAsia="en-IN"/>
        </w:rPr>
        <w:t>0</w:t>
      </w:r>
      <w:r w:rsidRPr="0052088F">
        <w:rPr>
          <w:rFonts w:ascii="Consolas" w:eastAsia="Times New Roman" w:hAnsi="Consolas" w:cs="Times New Roman"/>
          <w:color w:val="CCCCCC"/>
          <w:sz w:val="21"/>
          <w:szCs w:val="21"/>
          <w:lang w:val="en-IN" w:eastAsia="en-IN"/>
        </w:rPr>
        <w:t>]</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CCCCC"/>
          <w:sz w:val="21"/>
          <w:szCs w:val="21"/>
          <w:lang w:val="en-IN" w:eastAsia="en-IN"/>
        </w:rPr>
        <w:lastRenderedPageBreak/>
        <w:t xml:space="preserve">    </w:t>
      </w:r>
      <w:proofErr w:type="spellStart"/>
      <w:r w:rsidRPr="0052088F">
        <w:rPr>
          <w:rFonts w:ascii="Consolas" w:eastAsia="Times New Roman" w:hAnsi="Consolas" w:cs="Times New Roman"/>
          <w:color w:val="9CDCFE"/>
          <w:sz w:val="21"/>
          <w:szCs w:val="21"/>
          <w:lang w:val="en-IN" w:eastAsia="en-IN"/>
        </w:rPr>
        <w:t>scores_dict</w:t>
      </w:r>
      <w:proofErr w:type="spellEnd"/>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D4D4D4"/>
          <w:sz w:val="21"/>
          <w:szCs w:val="21"/>
          <w:lang w:val="en-IN" w:eastAsia="en-IN"/>
        </w:rPr>
        <w:t>=</w:t>
      </w:r>
      <w:r w:rsidRPr="0052088F">
        <w:rPr>
          <w:rFonts w:ascii="Consolas" w:eastAsia="Times New Roman" w:hAnsi="Consolas" w:cs="Times New Roman"/>
          <w:color w:val="CCCCCC"/>
          <w:sz w:val="21"/>
          <w:szCs w:val="21"/>
          <w:lang w:val="en-IN" w:eastAsia="en-IN"/>
        </w:rPr>
        <w:t xml:space="preserve"> {</w:t>
      </w:r>
      <w:proofErr w:type="gramStart"/>
      <w:r w:rsidRPr="0052088F">
        <w:rPr>
          <w:rFonts w:ascii="Consolas" w:eastAsia="Times New Roman" w:hAnsi="Consolas" w:cs="Times New Roman"/>
          <w:color w:val="9CDCFE"/>
          <w:sz w:val="21"/>
          <w:szCs w:val="21"/>
          <w:lang w:val="en-IN" w:eastAsia="en-IN"/>
        </w:rPr>
        <w:t>item</w:t>
      </w:r>
      <w:r w:rsidRPr="0052088F">
        <w:rPr>
          <w:rFonts w:ascii="Consolas" w:eastAsia="Times New Roman" w:hAnsi="Consolas" w:cs="Times New Roman"/>
          <w:color w:val="CCCCCC"/>
          <w:sz w:val="21"/>
          <w:szCs w:val="21"/>
          <w:lang w:val="en-IN" w:eastAsia="en-IN"/>
        </w:rPr>
        <w:t>[</w:t>
      </w:r>
      <w:proofErr w:type="gramEnd"/>
      <w:r w:rsidRPr="0052088F">
        <w:rPr>
          <w:rFonts w:ascii="Consolas" w:eastAsia="Times New Roman" w:hAnsi="Consolas" w:cs="Times New Roman"/>
          <w:color w:val="CE9178"/>
          <w:sz w:val="21"/>
          <w:szCs w:val="21"/>
          <w:lang w:val="en-IN" w:eastAsia="en-IN"/>
        </w:rPr>
        <w:t>'label'</w:t>
      </w:r>
      <w:r w:rsidRPr="0052088F">
        <w:rPr>
          <w:rFonts w:ascii="Consolas" w:eastAsia="Times New Roman" w:hAnsi="Consolas" w:cs="Times New Roman"/>
          <w:color w:val="CCCCCC"/>
          <w:sz w:val="21"/>
          <w:szCs w:val="21"/>
          <w:lang w:val="en-IN" w:eastAsia="en-IN"/>
        </w:rPr>
        <w:t xml:space="preserve">].lower(): </w:t>
      </w:r>
      <w:r w:rsidRPr="0052088F">
        <w:rPr>
          <w:rFonts w:ascii="Consolas" w:eastAsia="Times New Roman" w:hAnsi="Consolas" w:cs="Times New Roman"/>
          <w:color w:val="9CDCFE"/>
          <w:sz w:val="21"/>
          <w:szCs w:val="21"/>
          <w:lang w:val="en-IN" w:eastAsia="en-IN"/>
        </w:rPr>
        <w:t>item</w:t>
      </w:r>
      <w:r w:rsidRPr="0052088F">
        <w:rPr>
          <w:rFonts w:ascii="Consolas" w:eastAsia="Times New Roman" w:hAnsi="Consolas" w:cs="Times New Roman"/>
          <w:color w:val="CCCCCC"/>
          <w:sz w:val="21"/>
          <w:szCs w:val="21"/>
          <w:lang w:val="en-IN" w:eastAsia="en-IN"/>
        </w:rPr>
        <w:t>[</w:t>
      </w:r>
      <w:r w:rsidRPr="0052088F">
        <w:rPr>
          <w:rFonts w:ascii="Consolas" w:eastAsia="Times New Roman" w:hAnsi="Consolas" w:cs="Times New Roman"/>
          <w:color w:val="CE9178"/>
          <w:sz w:val="21"/>
          <w:szCs w:val="21"/>
          <w:lang w:val="en-IN" w:eastAsia="en-IN"/>
        </w:rPr>
        <w:t>'score'</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586C0"/>
          <w:sz w:val="21"/>
          <w:szCs w:val="21"/>
          <w:lang w:val="en-IN" w:eastAsia="en-IN"/>
        </w:rPr>
        <w:t>for</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9CDCFE"/>
          <w:sz w:val="21"/>
          <w:szCs w:val="21"/>
          <w:lang w:val="en-IN" w:eastAsia="en-IN"/>
        </w:rPr>
        <w:t>item</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586C0"/>
          <w:sz w:val="21"/>
          <w:szCs w:val="21"/>
          <w:lang w:val="en-IN" w:eastAsia="en-IN"/>
        </w:rPr>
        <w:t>in</w:t>
      </w:r>
      <w:r w:rsidRPr="0052088F">
        <w:rPr>
          <w:rFonts w:ascii="Consolas" w:eastAsia="Times New Roman" w:hAnsi="Consolas" w:cs="Times New Roman"/>
          <w:color w:val="CCCCCC"/>
          <w:sz w:val="21"/>
          <w:szCs w:val="21"/>
          <w:lang w:val="en-IN" w:eastAsia="en-IN"/>
        </w:rPr>
        <w:t xml:space="preserve"> </w:t>
      </w:r>
      <w:proofErr w:type="spellStart"/>
      <w:r w:rsidRPr="0052088F">
        <w:rPr>
          <w:rFonts w:ascii="Consolas" w:eastAsia="Times New Roman" w:hAnsi="Consolas" w:cs="Times New Roman"/>
          <w:color w:val="9CDCFE"/>
          <w:sz w:val="21"/>
          <w:szCs w:val="21"/>
          <w:lang w:val="en-IN" w:eastAsia="en-IN"/>
        </w:rPr>
        <w:t>raw_scores</w:t>
      </w:r>
      <w:proofErr w:type="spellEnd"/>
      <w:r w:rsidRPr="0052088F">
        <w:rPr>
          <w:rFonts w:ascii="Consolas" w:eastAsia="Times New Roman" w:hAnsi="Consolas" w:cs="Times New Roman"/>
          <w:color w:val="CCCCCC"/>
          <w:sz w:val="21"/>
          <w:szCs w:val="21"/>
          <w:lang w:val="en-IN" w:eastAsia="en-IN"/>
        </w:rPr>
        <w:t>}</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6A9955"/>
          <w:sz w:val="21"/>
          <w:szCs w:val="21"/>
          <w:lang w:val="en-IN" w:eastAsia="en-IN"/>
        </w:rPr>
        <w:t># Custom override logic</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6A9955"/>
          <w:sz w:val="21"/>
          <w:szCs w:val="21"/>
          <w:lang w:val="en-IN" w:eastAsia="en-IN"/>
        </w:rPr>
        <w:t># Check for override based on keywords</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CCCCC"/>
          <w:sz w:val="21"/>
          <w:szCs w:val="21"/>
          <w:lang w:val="en-IN" w:eastAsia="en-IN"/>
        </w:rPr>
        <w:t xml:space="preserve">    </w:t>
      </w:r>
      <w:proofErr w:type="spellStart"/>
      <w:r w:rsidRPr="0052088F">
        <w:rPr>
          <w:rFonts w:ascii="Consolas" w:eastAsia="Times New Roman" w:hAnsi="Consolas" w:cs="Times New Roman"/>
          <w:color w:val="9CDCFE"/>
          <w:sz w:val="21"/>
          <w:szCs w:val="21"/>
          <w:lang w:val="en-IN" w:eastAsia="en-IN"/>
        </w:rPr>
        <w:t>lowered_input</w:t>
      </w:r>
      <w:proofErr w:type="spellEnd"/>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D4D4D4"/>
          <w:sz w:val="21"/>
          <w:szCs w:val="21"/>
          <w:lang w:val="en-IN" w:eastAsia="en-IN"/>
        </w:rPr>
        <w:t>=</w:t>
      </w:r>
      <w:r w:rsidRPr="0052088F">
        <w:rPr>
          <w:rFonts w:ascii="Consolas" w:eastAsia="Times New Roman" w:hAnsi="Consolas" w:cs="Times New Roman"/>
          <w:color w:val="CCCCCC"/>
          <w:sz w:val="21"/>
          <w:szCs w:val="21"/>
          <w:lang w:val="en-IN" w:eastAsia="en-IN"/>
        </w:rPr>
        <w:t xml:space="preserve"> </w:t>
      </w:r>
      <w:proofErr w:type="spellStart"/>
      <w:r w:rsidRPr="0052088F">
        <w:rPr>
          <w:rFonts w:ascii="Consolas" w:eastAsia="Times New Roman" w:hAnsi="Consolas" w:cs="Times New Roman"/>
          <w:color w:val="9CDCFE"/>
          <w:sz w:val="21"/>
          <w:szCs w:val="21"/>
          <w:lang w:val="en-IN" w:eastAsia="en-IN"/>
        </w:rPr>
        <w:t>user_</w:t>
      </w:r>
      <w:proofErr w:type="gramStart"/>
      <w:r w:rsidRPr="0052088F">
        <w:rPr>
          <w:rFonts w:ascii="Consolas" w:eastAsia="Times New Roman" w:hAnsi="Consolas" w:cs="Times New Roman"/>
          <w:color w:val="9CDCFE"/>
          <w:sz w:val="21"/>
          <w:szCs w:val="21"/>
          <w:lang w:val="en-IN" w:eastAsia="en-IN"/>
        </w:rPr>
        <w:t>input</w:t>
      </w:r>
      <w:r w:rsidRPr="0052088F">
        <w:rPr>
          <w:rFonts w:ascii="Consolas" w:eastAsia="Times New Roman" w:hAnsi="Consolas" w:cs="Times New Roman"/>
          <w:color w:val="CCCCCC"/>
          <w:sz w:val="21"/>
          <w:szCs w:val="21"/>
          <w:lang w:val="en-IN" w:eastAsia="en-IN"/>
        </w:rPr>
        <w:t>.</w:t>
      </w:r>
      <w:r w:rsidRPr="0052088F">
        <w:rPr>
          <w:rFonts w:ascii="Consolas" w:eastAsia="Times New Roman" w:hAnsi="Consolas" w:cs="Times New Roman"/>
          <w:color w:val="DCDCAA"/>
          <w:sz w:val="21"/>
          <w:szCs w:val="21"/>
          <w:lang w:val="en-IN" w:eastAsia="en-IN"/>
        </w:rPr>
        <w:t>lower</w:t>
      </w:r>
      <w:proofErr w:type="spellEnd"/>
      <w:r w:rsidRPr="0052088F">
        <w:rPr>
          <w:rFonts w:ascii="Consolas" w:eastAsia="Times New Roman" w:hAnsi="Consolas" w:cs="Times New Roman"/>
          <w:color w:val="CCCCCC"/>
          <w:sz w:val="21"/>
          <w:szCs w:val="21"/>
          <w:lang w:val="en-IN" w:eastAsia="en-IN"/>
        </w:rPr>
        <w:t>()</w:t>
      </w:r>
      <w:proofErr w:type="gramEnd"/>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586C0"/>
          <w:sz w:val="21"/>
          <w:szCs w:val="21"/>
          <w:lang w:val="en-IN" w:eastAsia="en-IN"/>
        </w:rPr>
        <w:t>if</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DCDCAA"/>
          <w:sz w:val="21"/>
          <w:szCs w:val="21"/>
          <w:lang w:val="en-IN" w:eastAsia="en-IN"/>
        </w:rPr>
        <w:t>any</w:t>
      </w:r>
      <w:r w:rsidRPr="0052088F">
        <w:rPr>
          <w:rFonts w:ascii="Consolas" w:eastAsia="Times New Roman" w:hAnsi="Consolas" w:cs="Times New Roman"/>
          <w:color w:val="CCCCCC"/>
          <w:sz w:val="21"/>
          <w:szCs w:val="21"/>
          <w:lang w:val="en-IN" w:eastAsia="en-IN"/>
        </w:rPr>
        <w:t>(</w:t>
      </w:r>
      <w:r w:rsidRPr="0052088F">
        <w:rPr>
          <w:rFonts w:ascii="Consolas" w:eastAsia="Times New Roman" w:hAnsi="Consolas" w:cs="Times New Roman"/>
          <w:color w:val="9CDCFE"/>
          <w:sz w:val="21"/>
          <w:szCs w:val="21"/>
          <w:lang w:val="en-IN" w:eastAsia="en-IN"/>
        </w:rPr>
        <w:t>phrase</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586C0"/>
          <w:sz w:val="21"/>
          <w:szCs w:val="21"/>
          <w:lang w:val="en-IN" w:eastAsia="en-IN"/>
        </w:rPr>
        <w:t>in</w:t>
      </w:r>
      <w:r w:rsidRPr="0052088F">
        <w:rPr>
          <w:rFonts w:ascii="Consolas" w:eastAsia="Times New Roman" w:hAnsi="Consolas" w:cs="Times New Roman"/>
          <w:color w:val="CCCCCC"/>
          <w:sz w:val="21"/>
          <w:szCs w:val="21"/>
          <w:lang w:val="en-IN" w:eastAsia="en-IN"/>
        </w:rPr>
        <w:t xml:space="preserve"> </w:t>
      </w:r>
      <w:proofErr w:type="spellStart"/>
      <w:r w:rsidRPr="0052088F">
        <w:rPr>
          <w:rFonts w:ascii="Consolas" w:eastAsia="Times New Roman" w:hAnsi="Consolas" w:cs="Times New Roman"/>
          <w:color w:val="9CDCFE"/>
          <w:sz w:val="21"/>
          <w:szCs w:val="21"/>
          <w:lang w:val="en-IN" w:eastAsia="en-IN"/>
        </w:rPr>
        <w:t>lowered_input</w:t>
      </w:r>
      <w:proofErr w:type="spellEnd"/>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586C0"/>
          <w:sz w:val="21"/>
          <w:szCs w:val="21"/>
          <w:lang w:val="en-IN" w:eastAsia="en-IN"/>
        </w:rPr>
        <w:t>for</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9CDCFE"/>
          <w:sz w:val="21"/>
          <w:szCs w:val="21"/>
          <w:lang w:val="en-IN" w:eastAsia="en-IN"/>
        </w:rPr>
        <w:t>phrase</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586C0"/>
          <w:sz w:val="21"/>
          <w:szCs w:val="21"/>
          <w:lang w:val="en-IN" w:eastAsia="en-IN"/>
        </w:rPr>
        <w:t>in</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"not feeling good"</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"not okay"</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"feeling bad"</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"can't"</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"unable"</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"hopeless"</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"sad"</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"tired"</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"late"</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"down"</w:t>
      </w:r>
      <w:r w:rsidRPr="0052088F">
        <w:rPr>
          <w:rFonts w:ascii="Consolas" w:eastAsia="Times New Roman" w:hAnsi="Consolas" w:cs="Times New Roman"/>
          <w:color w:val="CCCCCC"/>
          <w:sz w:val="21"/>
          <w:szCs w:val="21"/>
          <w:lang w:val="en-IN" w:eastAsia="en-IN"/>
        </w:rPr>
        <w:t>]):</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CCCCC"/>
          <w:sz w:val="21"/>
          <w:szCs w:val="21"/>
          <w:lang w:val="en-IN" w:eastAsia="en-IN"/>
        </w:rPr>
        <w:t xml:space="preserve">        </w:t>
      </w:r>
      <w:proofErr w:type="gramStart"/>
      <w:r w:rsidRPr="0052088F">
        <w:rPr>
          <w:rFonts w:ascii="Consolas" w:eastAsia="Times New Roman" w:hAnsi="Consolas" w:cs="Times New Roman"/>
          <w:color w:val="9CDCFE"/>
          <w:sz w:val="21"/>
          <w:szCs w:val="21"/>
          <w:lang w:val="en-IN" w:eastAsia="en-IN"/>
        </w:rPr>
        <w:t>mood</w:t>
      </w:r>
      <w:proofErr w:type="gramEnd"/>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D4D4D4"/>
          <w:sz w:val="21"/>
          <w:szCs w:val="21"/>
          <w:lang w:val="en-IN" w:eastAsia="en-IN"/>
        </w:rPr>
        <w:t>=</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"sadness"</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CCCCC"/>
          <w:sz w:val="21"/>
          <w:szCs w:val="21"/>
          <w:lang w:val="en-IN" w:eastAsia="en-IN"/>
        </w:rPr>
        <w:t xml:space="preserve">    </w:t>
      </w:r>
      <w:proofErr w:type="spellStart"/>
      <w:proofErr w:type="gramStart"/>
      <w:r w:rsidRPr="0052088F">
        <w:rPr>
          <w:rFonts w:ascii="Consolas" w:eastAsia="Times New Roman" w:hAnsi="Consolas" w:cs="Times New Roman"/>
          <w:color w:val="C586C0"/>
          <w:sz w:val="21"/>
          <w:szCs w:val="21"/>
          <w:lang w:val="en-IN" w:eastAsia="en-IN"/>
        </w:rPr>
        <w:t>elif</w:t>
      </w:r>
      <w:proofErr w:type="spellEnd"/>
      <w:proofErr w:type="gramEnd"/>
      <w:r w:rsidRPr="0052088F">
        <w:rPr>
          <w:rFonts w:ascii="Consolas" w:eastAsia="Times New Roman" w:hAnsi="Consolas" w:cs="Times New Roman"/>
          <w:color w:val="CCCCCC"/>
          <w:sz w:val="21"/>
          <w:szCs w:val="21"/>
          <w:lang w:val="en-IN" w:eastAsia="en-IN"/>
        </w:rPr>
        <w:t xml:space="preserve"> </w:t>
      </w:r>
      <w:proofErr w:type="spellStart"/>
      <w:r w:rsidRPr="0052088F">
        <w:rPr>
          <w:rFonts w:ascii="Consolas" w:eastAsia="Times New Roman" w:hAnsi="Consolas" w:cs="Times New Roman"/>
          <w:color w:val="9CDCFE"/>
          <w:sz w:val="21"/>
          <w:szCs w:val="21"/>
          <w:lang w:val="en-IN" w:eastAsia="en-IN"/>
        </w:rPr>
        <w:t>scores_dict</w:t>
      </w:r>
      <w:r w:rsidRPr="0052088F">
        <w:rPr>
          <w:rFonts w:ascii="Consolas" w:eastAsia="Times New Roman" w:hAnsi="Consolas" w:cs="Times New Roman"/>
          <w:color w:val="CCCCCC"/>
          <w:sz w:val="21"/>
          <w:szCs w:val="21"/>
          <w:lang w:val="en-IN" w:eastAsia="en-IN"/>
        </w:rPr>
        <w:t>.</w:t>
      </w:r>
      <w:r w:rsidRPr="0052088F">
        <w:rPr>
          <w:rFonts w:ascii="Consolas" w:eastAsia="Times New Roman" w:hAnsi="Consolas" w:cs="Times New Roman"/>
          <w:color w:val="DCDCAA"/>
          <w:sz w:val="21"/>
          <w:szCs w:val="21"/>
          <w:lang w:val="en-IN" w:eastAsia="en-IN"/>
        </w:rPr>
        <w:t>get</w:t>
      </w:r>
      <w:proofErr w:type="spellEnd"/>
      <w:r w:rsidRPr="0052088F">
        <w:rPr>
          <w:rFonts w:ascii="Consolas" w:eastAsia="Times New Roman" w:hAnsi="Consolas" w:cs="Times New Roman"/>
          <w:color w:val="CCCCCC"/>
          <w:sz w:val="21"/>
          <w:szCs w:val="21"/>
          <w:lang w:val="en-IN" w:eastAsia="en-IN"/>
        </w:rPr>
        <w:t>(</w:t>
      </w:r>
      <w:r w:rsidRPr="0052088F">
        <w:rPr>
          <w:rFonts w:ascii="Consolas" w:eastAsia="Times New Roman" w:hAnsi="Consolas" w:cs="Times New Roman"/>
          <w:color w:val="CE9178"/>
          <w:sz w:val="21"/>
          <w:szCs w:val="21"/>
          <w:lang w:val="en-IN" w:eastAsia="en-IN"/>
        </w:rPr>
        <w:t>"sadness"</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B5CEA8"/>
          <w:sz w:val="21"/>
          <w:szCs w:val="21"/>
          <w:lang w:val="en-IN" w:eastAsia="en-IN"/>
        </w:rPr>
        <w:t>0</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D4D4D4"/>
          <w:sz w:val="21"/>
          <w:szCs w:val="21"/>
          <w:lang w:val="en-IN" w:eastAsia="en-IN"/>
        </w:rPr>
        <w:t>&gt;</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B5CEA8"/>
          <w:sz w:val="21"/>
          <w:szCs w:val="21"/>
          <w:lang w:val="en-IN" w:eastAsia="en-IN"/>
        </w:rPr>
        <w:t>0.5</w:t>
      </w:r>
      <w:r w:rsidRPr="0052088F">
        <w:rPr>
          <w:rFonts w:ascii="Consolas" w:eastAsia="Times New Roman" w:hAnsi="Consolas" w:cs="Times New Roman"/>
          <w:color w:val="CCCCCC"/>
          <w:sz w:val="21"/>
          <w:szCs w:val="21"/>
          <w:lang w:val="en-IN" w:eastAsia="en-IN"/>
        </w:rPr>
        <w:t>:</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CCCCC"/>
          <w:sz w:val="21"/>
          <w:szCs w:val="21"/>
          <w:lang w:val="en-IN" w:eastAsia="en-IN"/>
        </w:rPr>
        <w:t xml:space="preserve">        </w:t>
      </w:r>
      <w:proofErr w:type="gramStart"/>
      <w:r w:rsidRPr="0052088F">
        <w:rPr>
          <w:rFonts w:ascii="Consolas" w:eastAsia="Times New Roman" w:hAnsi="Consolas" w:cs="Times New Roman"/>
          <w:color w:val="9CDCFE"/>
          <w:sz w:val="21"/>
          <w:szCs w:val="21"/>
          <w:lang w:val="en-IN" w:eastAsia="en-IN"/>
        </w:rPr>
        <w:t>mood</w:t>
      </w:r>
      <w:proofErr w:type="gramEnd"/>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D4D4D4"/>
          <w:sz w:val="21"/>
          <w:szCs w:val="21"/>
          <w:lang w:val="en-IN" w:eastAsia="en-IN"/>
        </w:rPr>
        <w:t>=</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"sadness"</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CCCCC"/>
          <w:sz w:val="21"/>
          <w:szCs w:val="21"/>
          <w:lang w:val="en-IN" w:eastAsia="en-IN"/>
        </w:rPr>
        <w:t xml:space="preserve">    </w:t>
      </w:r>
      <w:proofErr w:type="spellStart"/>
      <w:proofErr w:type="gramStart"/>
      <w:r w:rsidRPr="0052088F">
        <w:rPr>
          <w:rFonts w:ascii="Consolas" w:eastAsia="Times New Roman" w:hAnsi="Consolas" w:cs="Times New Roman"/>
          <w:color w:val="C586C0"/>
          <w:sz w:val="21"/>
          <w:szCs w:val="21"/>
          <w:lang w:val="en-IN" w:eastAsia="en-IN"/>
        </w:rPr>
        <w:t>elif</w:t>
      </w:r>
      <w:proofErr w:type="spellEnd"/>
      <w:proofErr w:type="gramEnd"/>
      <w:r w:rsidRPr="0052088F">
        <w:rPr>
          <w:rFonts w:ascii="Consolas" w:eastAsia="Times New Roman" w:hAnsi="Consolas" w:cs="Times New Roman"/>
          <w:color w:val="CCCCCC"/>
          <w:sz w:val="21"/>
          <w:szCs w:val="21"/>
          <w:lang w:val="en-IN" w:eastAsia="en-IN"/>
        </w:rPr>
        <w:t xml:space="preserve"> </w:t>
      </w:r>
      <w:proofErr w:type="spellStart"/>
      <w:r w:rsidRPr="0052088F">
        <w:rPr>
          <w:rFonts w:ascii="Consolas" w:eastAsia="Times New Roman" w:hAnsi="Consolas" w:cs="Times New Roman"/>
          <w:color w:val="9CDCFE"/>
          <w:sz w:val="21"/>
          <w:szCs w:val="21"/>
          <w:lang w:val="en-IN" w:eastAsia="en-IN"/>
        </w:rPr>
        <w:t>scores_dict</w:t>
      </w:r>
      <w:r w:rsidRPr="0052088F">
        <w:rPr>
          <w:rFonts w:ascii="Consolas" w:eastAsia="Times New Roman" w:hAnsi="Consolas" w:cs="Times New Roman"/>
          <w:color w:val="CCCCCC"/>
          <w:sz w:val="21"/>
          <w:szCs w:val="21"/>
          <w:lang w:val="en-IN" w:eastAsia="en-IN"/>
        </w:rPr>
        <w:t>.</w:t>
      </w:r>
      <w:r w:rsidRPr="0052088F">
        <w:rPr>
          <w:rFonts w:ascii="Consolas" w:eastAsia="Times New Roman" w:hAnsi="Consolas" w:cs="Times New Roman"/>
          <w:color w:val="DCDCAA"/>
          <w:sz w:val="21"/>
          <w:szCs w:val="21"/>
          <w:lang w:val="en-IN" w:eastAsia="en-IN"/>
        </w:rPr>
        <w:t>get</w:t>
      </w:r>
      <w:proofErr w:type="spellEnd"/>
      <w:r w:rsidRPr="0052088F">
        <w:rPr>
          <w:rFonts w:ascii="Consolas" w:eastAsia="Times New Roman" w:hAnsi="Consolas" w:cs="Times New Roman"/>
          <w:color w:val="CCCCCC"/>
          <w:sz w:val="21"/>
          <w:szCs w:val="21"/>
          <w:lang w:val="en-IN" w:eastAsia="en-IN"/>
        </w:rPr>
        <w:t>(</w:t>
      </w:r>
      <w:r w:rsidRPr="0052088F">
        <w:rPr>
          <w:rFonts w:ascii="Consolas" w:eastAsia="Times New Roman" w:hAnsi="Consolas" w:cs="Times New Roman"/>
          <w:color w:val="CE9178"/>
          <w:sz w:val="21"/>
          <w:szCs w:val="21"/>
          <w:lang w:val="en-IN" w:eastAsia="en-IN"/>
        </w:rPr>
        <w:t>"anger"</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B5CEA8"/>
          <w:sz w:val="21"/>
          <w:szCs w:val="21"/>
          <w:lang w:val="en-IN" w:eastAsia="en-IN"/>
        </w:rPr>
        <w:t>0</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D4D4D4"/>
          <w:sz w:val="21"/>
          <w:szCs w:val="21"/>
          <w:lang w:val="en-IN" w:eastAsia="en-IN"/>
        </w:rPr>
        <w:t>&gt;</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B5CEA8"/>
          <w:sz w:val="21"/>
          <w:szCs w:val="21"/>
          <w:lang w:val="en-IN" w:eastAsia="en-IN"/>
        </w:rPr>
        <w:t>0.5</w:t>
      </w:r>
      <w:r w:rsidRPr="0052088F">
        <w:rPr>
          <w:rFonts w:ascii="Consolas" w:eastAsia="Times New Roman" w:hAnsi="Consolas" w:cs="Times New Roman"/>
          <w:color w:val="CCCCCC"/>
          <w:sz w:val="21"/>
          <w:szCs w:val="21"/>
          <w:lang w:val="en-IN" w:eastAsia="en-IN"/>
        </w:rPr>
        <w:t>:</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CCCCC"/>
          <w:sz w:val="21"/>
          <w:szCs w:val="21"/>
          <w:lang w:val="en-IN" w:eastAsia="en-IN"/>
        </w:rPr>
        <w:t xml:space="preserve">        </w:t>
      </w:r>
      <w:proofErr w:type="gramStart"/>
      <w:r w:rsidRPr="0052088F">
        <w:rPr>
          <w:rFonts w:ascii="Consolas" w:eastAsia="Times New Roman" w:hAnsi="Consolas" w:cs="Times New Roman"/>
          <w:color w:val="9CDCFE"/>
          <w:sz w:val="21"/>
          <w:szCs w:val="21"/>
          <w:lang w:val="en-IN" w:eastAsia="en-IN"/>
        </w:rPr>
        <w:t>mood</w:t>
      </w:r>
      <w:proofErr w:type="gramEnd"/>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D4D4D4"/>
          <w:sz w:val="21"/>
          <w:szCs w:val="21"/>
          <w:lang w:val="en-IN" w:eastAsia="en-IN"/>
        </w:rPr>
        <w:t>=</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"anger"</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CCCCC"/>
          <w:sz w:val="21"/>
          <w:szCs w:val="21"/>
          <w:lang w:val="en-IN" w:eastAsia="en-IN"/>
        </w:rPr>
        <w:t xml:space="preserve">    </w:t>
      </w:r>
      <w:proofErr w:type="spellStart"/>
      <w:proofErr w:type="gramStart"/>
      <w:r w:rsidRPr="0052088F">
        <w:rPr>
          <w:rFonts w:ascii="Consolas" w:eastAsia="Times New Roman" w:hAnsi="Consolas" w:cs="Times New Roman"/>
          <w:color w:val="C586C0"/>
          <w:sz w:val="21"/>
          <w:szCs w:val="21"/>
          <w:lang w:val="en-IN" w:eastAsia="en-IN"/>
        </w:rPr>
        <w:t>elif</w:t>
      </w:r>
      <w:proofErr w:type="spellEnd"/>
      <w:proofErr w:type="gramEnd"/>
      <w:r w:rsidRPr="0052088F">
        <w:rPr>
          <w:rFonts w:ascii="Consolas" w:eastAsia="Times New Roman" w:hAnsi="Consolas" w:cs="Times New Roman"/>
          <w:color w:val="CCCCCC"/>
          <w:sz w:val="21"/>
          <w:szCs w:val="21"/>
          <w:lang w:val="en-IN" w:eastAsia="en-IN"/>
        </w:rPr>
        <w:t xml:space="preserve"> </w:t>
      </w:r>
      <w:proofErr w:type="spellStart"/>
      <w:r w:rsidRPr="0052088F">
        <w:rPr>
          <w:rFonts w:ascii="Consolas" w:eastAsia="Times New Roman" w:hAnsi="Consolas" w:cs="Times New Roman"/>
          <w:color w:val="9CDCFE"/>
          <w:sz w:val="21"/>
          <w:szCs w:val="21"/>
          <w:lang w:val="en-IN" w:eastAsia="en-IN"/>
        </w:rPr>
        <w:t>scores_dict</w:t>
      </w:r>
      <w:r w:rsidRPr="0052088F">
        <w:rPr>
          <w:rFonts w:ascii="Consolas" w:eastAsia="Times New Roman" w:hAnsi="Consolas" w:cs="Times New Roman"/>
          <w:color w:val="CCCCCC"/>
          <w:sz w:val="21"/>
          <w:szCs w:val="21"/>
          <w:lang w:val="en-IN" w:eastAsia="en-IN"/>
        </w:rPr>
        <w:t>.</w:t>
      </w:r>
      <w:r w:rsidRPr="0052088F">
        <w:rPr>
          <w:rFonts w:ascii="Consolas" w:eastAsia="Times New Roman" w:hAnsi="Consolas" w:cs="Times New Roman"/>
          <w:color w:val="DCDCAA"/>
          <w:sz w:val="21"/>
          <w:szCs w:val="21"/>
          <w:lang w:val="en-IN" w:eastAsia="en-IN"/>
        </w:rPr>
        <w:t>get</w:t>
      </w:r>
      <w:proofErr w:type="spellEnd"/>
      <w:r w:rsidRPr="0052088F">
        <w:rPr>
          <w:rFonts w:ascii="Consolas" w:eastAsia="Times New Roman" w:hAnsi="Consolas" w:cs="Times New Roman"/>
          <w:color w:val="CCCCCC"/>
          <w:sz w:val="21"/>
          <w:szCs w:val="21"/>
          <w:lang w:val="en-IN" w:eastAsia="en-IN"/>
        </w:rPr>
        <w:t>(</w:t>
      </w:r>
      <w:r w:rsidRPr="0052088F">
        <w:rPr>
          <w:rFonts w:ascii="Consolas" w:eastAsia="Times New Roman" w:hAnsi="Consolas" w:cs="Times New Roman"/>
          <w:color w:val="CE9178"/>
          <w:sz w:val="21"/>
          <w:szCs w:val="21"/>
          <w:lang w:val="en-IN" w:eastAsia="en-IN"/>
        </w:rPr>
        <w:t>"fear"</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B5CEA8"/>
          <w:sz w:val="21"/>
          <w:szCs w:val="21"/>
          <w:lang w:val="en-IN" w:eastAsia="en-IN"/>
        </w:rPr>
        <w:t>0</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D4D4D4"/>
          <w:sz w:val="21"/>
          <w:szCs w:val="21"/>
          <w:lang w:val="en-IN" w:eastAsia="en-IN"/>
        </w:rPr>
        <w:t>&gt;</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B5CEA8"/>
          <w:sz w:val="21"/>
          <w:szCs w:val="21"/>
          <w:lang w:val="en-IN" w:eastAsia="en-IN"/>
        </w:rPr>
        <w:t>0.5</w:t>
      </w:r>
      <w:r w:rsidRPr="0052088F">
        <w:rPr>
          <w:rFonts w:ascii="Consolas" w:eastAsia="Times New Roman" w:hAnsi="Consolas" w:cs="Times New Roman"/>
          <w:color w:val="CCCCCC"/>
          <w:sz w:val="21"/>
          <w:szCs w:val="21"/>
          <w:lang w:val="en-IN" w:eastAsia="en-IN"/>
        </w:rPr>
        <w:t>:</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CCCCC"/>
          <w:sz w:val="21"/>
          <w:szCs w:val="21"/>
          <w:lang w:val="en-IN" w:eastAsia="en-IN"/>
        </w:rPr>
        <w:t xml:space="preserve">        </w:t>
      </w:r>
      <w:proofErr w:type="gramStart"/>
      <w:r w:rsidRPr="0052088F">
        <w:rPr>
          <w:rFonts w:ascii="Consolas" w:eastAsia="Times New Roman" w:hAnsi="Consolas" w:cs="Times New Roman"/>
          <w:color w:val="9CDCFE"/>
          <w:sz w:val="21"/>
          <w:szCs w:val="21"/>
          <w:lang w:val="en-IN" w:eastAsia="en-IN"/>
        </w:rPr>
        <w:t>mood</w:t>
      </w:r>
      <w:proofErr w:type="gramEnd"/>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D4D4D4"/>
          <w:sz w:val="21"/>
          <w:szCs w:val="21"/>
          <w:lang w:val="en-IN" w:eastAsia="en-IN"/>
        </w:rPr>
        <w:t>=</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"fear"</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CCCCC"/>
          <w:sz w:val="21"/>
          <w:szCs w:val="21"/>
          <w:lang w:val="en-IN" w:eastAsia="en-IN"/>
        </w:rPr>
        <w:t xml:space="preserve">    </w:t>
      </w:r>
      <w:proofErr w:type="gramStart"/>
      <w:r w:rsidRPr="0052088F">
        <w:rPr>
          <w:rFonts w:ascii="Consolas" w:eastAsia="Times New Roman" w:hAnsi="Consolas" w:cs="Times New Roman"/>
          <w:color w:val="C586C0"/>
          <w:sz w:val="21"/>
          <w:szCs w:val="21"/>
          <w:lang w:val="en-IN" w:eastAsia="en-IN"/>
        </w:rPr>
        <w:t>else</w:t>
      </w:r>
      <w:proofErr w:type="gramEnd"/>
      <w:r w:rsidRPr="0052088F">
        <w:rPr>
          <w:rFonts w:ascii="Consolas" w:eastAsia="Times New Roman" w:hAnsi="Consolas" w:cs="Times New Roman"/>
          <w:color w:val="CCCCCC"/>
          <w:sz w:val="21"/>
          <w:szCs w:val="21"/>
          <w:lang w:val="en-IN" w:eastAsia="en-IN"/>
        </w:rPr>
        <w:t>:</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CCCCC"/>
          <w:sz w:val="21"/>
          <w:szCs w:val="21"/>
          <w:lang w:val="en-IN" w:eastAsia="en-IN"/>
        </w:rPr>
        <w:t xml:space="preserve">        </w:t>
      </w:r>
      <w:proofErr w:type="gramStart"/>
      <w:r w:rsidRPr="0052088F">
        <w:rPr>
          <w:rFonts w:ascii="Consolas" w:eastAsia="Times New Roman" w:hAnsi="Consolas" w:cs="Times New Roman"/>
          <w:color w:val="9CDCFE"/>
          <w:sz w:val="21"/>
          <w:szCs w:val="21"/>
          <w:lang w:val="en-IN" w:eastAsia="en-IN"/>
        </w:rPr>
        <w:t>mood</w:t>
      </w:r>
      <w:proofErr w:type="gramEnd"/>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D4D4D4"/>
          <w:sz w:val="21"/>
          <w:szCs w:val="21"/>
          <w:lang w:val="en-IN" w:eastAsia="en-IN"/>
        </w:rPr>
        <w:t>=</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DCDCAA"/>
          <w:sz w:val="21"/>
          <w:szCs w:val="21"/>
          <w:lang w:val="en-IN" w:eastAsia="en-IN"/>
        </w:rPr>
        <w:t>max</w:t>
      </w:r>
      <w:r w:rsidRPr="0052088F">
        <w:rPr>
          <w:rFonts w:ascii="Consolas" w:eastAsia="Times New Roman" w:hAnsi="Consolas" w:cs="Times New Roman"/>
          <w:color w:val="CCCCCC"/>
          <w:sz w:val="21"/>
          <w:szCs w:val="21"/>
          <w:lang w:val="en-IN" w:eastAsia="en-IN"/>
        </w:rPr>
        <w:t>(</w:t>
      </w:r>
      <w:proofErr w:type="spellStart"/>
      <w:r w:rsidRPr="0052088F">
        <w:rPr>
          <w:rFonts w:ascii="Consolas" w:eastAsia="Times New Roman" w:hAnsi="Consolas" w:cs="Times New Roman"/>
          <w:color w:val="9CDCFE"/>
          <w:sz w:val="21"/>
          <w:szCs w:val="21"/>
          <w:lang w:val="en-IN" w:eastAsia="en-IN"/>
        </w:rPr>
        <w:t>scores_dict</w:t>
      </w:r>
      <w:proofErr w:type="spellEnd"/>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9CDCFE"/>
          <w:sz w:val="21"/>
          <w:szCs w:val="21"/>
          <w:lang w:val="en-IN" w:eastAsia="en-IN"/>
        </w:rPr>
        <w:t>key</w:t>
      </w:r>
      <w:r w:rsidRPr="0052088F">
        <w:rPr>
          <w:rFonts w:ascii="Consolas" w:eastAsia="Times New Roman" w:hAnsi="Consolas" w:cs="Times New Roman"/>
          <w:color w:val="D4D4D4"/>
          <w:sz w:val="21"/>
          <w:szCs w:val="21"/>
          <w:lang w:val="en-IN" w:eastAsia="en-IN"/>
        </w:rPr>
        <w:t>=</w:t>
      </w:r>
      <w:proofErr w:type="spellStart"/>
      <w:r w:rsidRPr="0052088F">
        <w:rPr>
          <w:rFonts w:ascii="Consolas" w:eastAsia="Times New Roman" w:hAnsi="Consolas" w:cs="Times New Roman"/>
          <w:color w:val="9CDCFE"/>
          <w:sz w:val="21"/>
          <w:szCs w:val="21"/>
          <w:lang w:val="en-IN" w:eastAsia="en-IN"/>
        </w:rPr>
        <w:t>scores_dict</w:t>
      </w:r>
      <w:r w:rsidRPr="0052088F">
        <w:rPr>
          <w:rFonts w:ascii="Consolas" w:eastAsia="Times New Roman" w:hAnsi="Consolas" w:cs="Times New Roman"/>
          <w:color w:val="CCCCCC"/>
          <w:sz w:val="21"/>
          <w:szCs w:val="21"/>
          <w:lang w:val="en-IN" w:eastAsia="en-IN"/>
        </w:rPr>
        <w:t>.</w:t>
      </w:r>
      <w:r w:rsidRPr="0052088F">
        <w:rPr>
          <w:rFonts w:ascii="Consolas" w:eastAsia="Times New Roman" w:hAnsi="Consolas" w:cs="Times New Roman"/>
          <w:color w:val="DCDCAA"/>
          <w:sz w:val="21"/>
          <w:szCs w:val="21"/>
          <w:lang w:val="en-IN" w:eastAsia="en-IN"/>
        </w:rPr>
        <w:t>get</w:t>
      </w:r>
      <w:proofErr w:type="spellEnd"/>
      <w:r w:rsidRPr="0052088F">
        <w:rPr>
          <w:rFonts w:ascii="Consolas" w:eastAsia="Times New Roman" w:hAnsi="Consolas" w:cs="Times New Roman"/>
          <w:color w:val="CCCCCC"/>
          <w:sz w:val="21"/>
          <w:szCs w:val="21"/>
          <w:lang w:val="en-IN" w:eastAsia="en-IN"/>
        </w:rPr>
        <w:t>)</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CCCCC"/>
          <w:sz w:val="21"/>
          <w:szCs w:val="21"/>
          <w:lang w:val="en-IN" w:eastAsia="en-IN"/>
        </w:rPr>
        <w:t xml:space="preserve">    </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CCCCC"/>
          <w:sz w:val="21"/>
          <w:szCs w:val="21"/>
          <w:lang w:val="en-IN" w:eastAsia="en-IN"/>
        </w:rPr>
        <w:t xml:space="preserve">    </w:t>
      </w:r>
      <w:proofErr w:type="spellStart"/>
      <w:proofErr w:type="gramStart"/>
      <w:r w:rsidRPr="0052088F">
        <w:rPr>
          <w:rFonts w:ascii="Consolas" w:eastAsia="Times New Roman" w:hAnsi="Consolas" w:cs="Times New Roman"/>
          <w:color w:val="4EC9B0"/>
          <w:sz w:val="21"/>
          <w:szCs w:val="21"/>
          <w:lang w:val="en-IN" w:eastAsia="en-IN"/>
        </w:rPr>
        <w:t>st</w:t>
      </w:r>
      <w:r w:rsidRPr="0052088F">
        <w:rPr>
          <w:rFonts w:ascii="Consolas" w:eastAsia="Times New Roman" w:hAnsi="Consolas" w:cs="Times New Roman"/>
          <w:color w:val="CCCCCC"/>
          <w:sz w:val="21"/>
          <w:szCs w:val="21"/>
          <w:lang w:val="en-IN" w:eastAsia="en-IN"/>
        </w:rPr>
        <w:t>.</w:t>
      </w:r>
      <w:r w:rsidRPr="0052088F">
        <w:rPr>
          <w:rFonts w:ascii="Consolas" w:eastAsia="Times New Roman" w:hAnsi="Consolas" w:cs="Times New Roman"/>
          <w:color w:val="9CDCFE"/>
          <w:sz w:val="21"/>
          <w:szCs w:val="21"/>
          <w:lang w:val="en-IN" w:eastAsia="en-IN"/>
        </w:rPr>
        <w:t>write</w:t>
      </w:r>
      <w:proofErr w:type="spellEnd"/>
      <w:r w:rsidRPr="0052088F">
        <w:rPr>
          <w:rFonts w:ascii="Consolas" w:eastAsia="Times New Roman" w:hAnsi="Consolas" w:cs="Times New Roman"/>
          <w:color w:val="CCCCCC"/>
          <w:sz w:val="21"/>
          <w:szCs w:val="21"/>
          <w:lang w:val="en-IN" w:eastAsia="en-IN"/>
        </w:rPr>
        <w:t>(</w:t>
      </w:r>
      <w:proofErr w:type="gramEnd"/>
      <w:r w:rsidRPr="0052088F">
        <w:rPr>
          <w:rFonts w:ascii="Consolas" w:eastAsia="Times New Roman" w:hAnsi="Consolas" w:cs="Times New Roman"/>
          <w:color w:val="CE9178"/>
          <w:sz w:val="21"/>
          <w:szCs w:val="21"/>
          <w:lang w:val="en-IN" w:eastAsia="en-IN"/>
        </w:rPr>
        <w:t>"</w:t>
      </w:r>
      <w:r w:rsidRPr="0052088F">
        <w:rPr>
          <w:rFonts w:ascii="Segoe UI Symbol" w:eastAsia="Times New Roman" w:hAnsi="Segoe UI Symbol" w:cs="Segoe UI Symbol"/>
          <w:color w:val="CE9178"/>
          <w:sz w:val="21"/>
          <w:szCs w:val="21"/>
          <w:lang w:val="en-IN" w:eastAsia="en-IN"/>
        </w:rPr>
        <w:t>🔍</w:t>
      </w:r>
      <w:r w:rsidRPr="0052088F">
        <w:rPr>
          <w:rFonts w:ascii="Consolas" w:eastAsia="Times New Roman" w:hAnsi="Consolas" w:cs="Times New Roman"/>
          <w:color w:val="CE9178"/>
          <w:sz w:val="21"/>
          <w:szCs w:val="21"/>
          <w:lang w:val="en-IN" w:eastAsia="en-IN"/>
        </w:rPr>
        <w:t xml:space="preserve"> Raw scores:"</w:t>
      </w:r>
      <w:r w:rsidRPr="0052088F">
        <w:rPr>
          <w:rFonts w:ascii="Consolas" w:eastAsia="Times New Roman" w:hAnsi="Consolas" w:cs="Times New Roman"/>
          <w:color w:val="CCCCCC"/>
          <w:sz w:val="21"/>
          <w:szCs w:val="21"/>
          <w:lang w:val="en-IN" w:eastAsia="en-IN"/>
        </w:rPr>
        <w:t xml:space="preserve">, </w:t>
      </w:r>
      <w:proofErr w:type="spellStart"/>
      <w:r w:rsidRPr="0052088F">
        <w:rPr>
          <w:rFonts w:ascii="Consolas" w:eastAsia="Times New Roman" w:hAnsi="Consolas" w:cs="Times New Roman"/>
          <w:color w:val="9CDCFE"/>
          <w:sz w:val="21"/>
          <w:szCs w:val="21"/>
          <w:lang w:val="en-IN" w:eastAsia="en-IN"/>
        </w:rPr>
        <w:t>scores_dict</w:t>
      </w:r>
      <w:proofErr w:type="spellEnd"/>
      <w:r w:rsidRPr="0052088F">
        <w:rPr>
          <w:rFonts w:ascii="Consolas" w:eastAsia="Times New Roman" w:hAnsi="Consolas" w:cs="Times New Roman"/>
          <w:color w:val="CCCCCC"/>
          <w:sz w:val="21"/>
          <w:szCs w:val="21"/>
          <w:lang w:val="en-IN" w:eastAsia="en-IN"/>
        </w:rPr>
        <w:t>)  </w:t>
      </w:r>
      <w:r w:rsidRPr="0052088F">
        <w:rPr>
          <w:rFonts w:ascii="Consolas" w:eastAsia="Times New Roman" w:hAnsi="Consolas" w:cs="Times New Roman"/>
          <w:color w:val="6A9955"/>
          <w:sz w:val="21"/>
          <w:szCs w:val="21"/>
          <w:lang w:val="en-IN" w:eastAsia="en-IN"/>
        </w:rPr>
        <w:t># You can remove this after testing</w:t>
      </w:r>
    </w:p>
    <w:p w:rsidR="0052088F" w:rsidRPr="0052088F" w:rsidRDefault="0052088F" w:rsidP="0052088F">
      <w:pPr>
        <w:shd w:val="clear" w:color="auto" w:fill="1F1F1F"/>
        <w:spacing w:after="240" w:line="285" w:lineRule="atLeast"/>
        <w:rPr>
          <w:rFonts w:ascii="Consolas" w:eastAsia="Times New Roman" w:hAnsi="Consolas" w:cs="Times New Roman"/>
          <w:color w:val="CCCCCC"/>
          <w:sz w:val="21"/>
          <w:szCs w:val="21"/>
          <w:lang w:val="en-IN" w:eastAsia="en-IN"/>
        </w:rPr>
      </w:pP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6A9955"/>
          <w:sz w:val="21"/>
          <w:szCs w:val="21"/>
          <w:lang w:val="en-IN" w:eastAsia="en-IN"/>
        </w:rPr>
        <w:t># Get theme details</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CCCCC"/>
          <w:sz w:val="21"/>
          <w:szCs w:val="21"/>
          <w:lang w:val="en-IN" w:eastAsia="en-IN"/>
        </w:rPr>
        <w:t xml:space="preserve">    </w:t>
      </w:r>
      <w:proofErr w:type="gramStart"/>
      <w:r w:rsidRPr="0052088F">
        <w:rPr>
          <w:rFonts w:ascii="Consolas" w:eastAsia="Times New Roman" w:hAnsi="Consolas" w:cs="Times New Roman"/>
          <w:color w:val="9CDCFE"/>
          <w:sz w:val="21"/>
          <w:szCs w:val="21"/>
          <w:lang w:val="en-IN" w:eastAsia="en-IN"/>
        </w:rPr>
        <w:t>theme</w:t>
      </w:r>
      <w:proofErr w:type="gramEnd"/>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D4D4D4"/>
          <w:sz w:val="21"/>
          <w:szCs w:val="21"/>
          <w:lang w:val="en-IN" w:eastAsia="en-IN"/>
        </w:rPr>
        <w:t>=</w:t>
      </w:r>
      <w:r w:rsidRPr="0052088F">
        <w:rPr>
          <w:rFonts w:ascii="Consolas" w:eastAsia="Times New Roman" w:hAnsi="Consolas" w:cs="Times New Roman"/>
          <w:color w:val="CCCCCC"/>
          <w:sz w:val="21"/>
          <w:szCs w:val="21"/>
          <w:lang w:val="en-IN" w:eastAsia="en-IN"/>
        </w:rPr>
        <w:t xml:space="preserve"> </w:t>
      </w:r>
      <w:proofErr w:type="spellStart"/>
      <w:r w:rsidRPr="0052088F">
        <w:rPr>
          <w:rFonts w:ascii="Consolas" w:eastAsia="Times New Roman" w:hAnsi="Consolas" w:cs="Times New Roman"/>
          <w:color w:val="9CDCFE"/>
          <w:sz w:val="21"/>
          <w:szCs w:val="21"/>
          <w:lang w:val="en-IN" w:eastAsia="en-IN"/>
        </w:rPr>
        <w:t>mood_themes</w:t>
      </w:r>
      <w:r w:rsidRPr="0052088F">
        <w:rPr>
          <w:rFonts w:ascii="Consolas" w:eastAsia="Times New Roman" w:hAnsi="Consolas" w:cs="Times New Roman"/>
          <w:color w:val="CCCCCC"/>
          <w:sz w:val="21"/>
          <w:szCs w:val="21"/>
          <w:lang w:val="en-IN" w:eastAsia="en-IN"/>
        </w:rPr>
        <w:t>.</w:t>
      </w:r>
      <w:r w:rsidRPr="0052088F">
        <w:rPr>
          <w:rFonts w:ascii="Consolas" w:eastAsia="Times New Roman" w:hAnsi="Consolas" w:cs="Times New Roman"/>
          <w:color w:val="DCDCAA"/>
          <w:sz w:val="21"/>
          <w:szCs w:val="21"/>
          <w:lang w:val="en-IN" w:eastAsia="en-IN"/>
        </w:rPr>
        <w:t>get</w:t>
      </w:r>
      <w:proofErr w:type="spellEnd"/>
      <w:r w:rsidRPr="0052088F">
        <w:rPr>
          <w:rFonts w:ascii="Consolas" w:eastAsia="Times New Roman" w:hAnsi="Consolas" w:cs="Times New Roman"/>
          <w:color w:val="CCCCCC"/>
          <w:sz w:val="21"/>
          <w:szCs w:val="21"/>
          <w:lang w:val="en-IN" w:eastAsia="en-IN"/>
        </w:rPr>
        <w:t>(</w:t>
      </w:r>
      <w:r w:rsidRPr="0052088F">
        <w:rPr>
          <w:rFonts w:ascii="Consolas" w:eastAsia="Times New Roman" w:hAnsi="Consolas" w:cs="Times New Roman"/>
          <w:color w:val="9CDCFE"/>
          <w:sz w:val="21"/>
          <w:szCs w:val="21"/>
          <w:lang w:val="en-IN" w:eastAsia="en-IN"/>
        </w:rPr>
        <w:t>mood</w:t>
      </w:r>
      <w:r w:rsidRPr="0052088F">
        <w:rPr>
          <w:rFonts w:ascii="Consolas" w:eastAsia="Times New Roman" w:hAnsi="Consolas" w:cs="Times New Roman"/>
          <w:color w:val="CCCCCC"/>
          <w:sz w:val="21"/>
          <w:szCs w:val="21"/>
          <w:lang w:val="en-IN" w:eastAsia="en-IN"/>
        </w:rPr>
        <w:t xml:space="preserve">, </w:t>
      </w:r>
      <w:proofErr w:type="spellStart"/>
      <w:r w:rsidRPr="0052088F">
        <w:rPr>
          <w:rFonts w:ascii="Consolas" w:eastAsia="Times New Roman" w:hAnsi="Consolas" w:cs="Times New Roman"/>
          <w:color w:val="9CDCFE"/>
          <w:sz w:val="21"/>
          <w:szCs w:val="21"/>
          <w:lang w:val="en-IN" w:eastAsia="en-IN"/>
        </w:rPr>
        <w:t>mood_themes</w:t>
      </w:r>
      <w:proofErr w:type="spellEnd"/>
      <w:r w:rsidRPr="0052088F">
        <w:rPr>
          <w:rFonts w:ascii="Consolas" w:eastAsia="Times New Roman" w:hAnsi="Consolas" w:cs="Times New Roman"/>
          <w:color w:val="CCCCCC"/>
          <w:sz w:val="21"/>
          <w:szCs w:val="21"/>
          <w:lang w:val="en-IN" w:eastAsia="en-IN"/>
        </w:rPr>
        <w:t>[</w:t>
      </w:r>
      <w:r w:rsidRPr="0052088F">
        <w:rPr>
          <w:rFonts w:ascii="Consolas" w:eastAsia="Times New Roman" w:hAnsi="Consolas" w:cs="Times New Roman"/>
          <w:color w:val="CE9178"/>
          <w:sz w:val="21"/>
          <w:szCs w:val="21"/>
          <w:lang w:val="en-IN" w:eastAsia="en-IN"/>
        </w:rPr>
        <w:t>"neutral"</w:t>
      </w:r>
      <w:r w:rsidRPr="0052088F">
        <w:rPr>
          <w:rFonts w:ascii="Consolas" w:eastAsia="Times New Roman" w:hAnsi="Consolas" w:cs="Times New Roman"/>
          <w:color w:val="CCCCCC"/>
          <w:sz w:val="21"/>
          <w:szCs w:val="21"/>
          <w:lang w:val="en-IN" w:eastAsia="en-IN"/>
        </w:rPr>
        <w:t>])</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6A9955"/>
          <w:sz w:val="21"/>
          <w:szCs w:val="21"/>
          <w:lang w:val="en-IN" w:eastAsia="en-IN"/>
        </w:rPr>
        <w:t xml:space="preserve"># </w:t>
      </w:r>
      <w:proofErr w:type="gramStart"/>
      <w:r w:rsidRPr="0052088F">
        <w:rPr>
          <w:rFonts w:ascii="Consolas" w:eastAsia="Times New Roman" w:hAnsi="Consolas" w:cs="Times New Roman"/>
          <w:color w:val="6A9955"/>
          <w:sz w:val="21"/>
          <w:szCs w:val="21"/>
          <w:lang w:val="en-IN" w:eastAsia="en-IN"/>
        </w:rPr>
        <w:t>Apply</w:t>
      </w:r>
      <w:proofErr w:type="gramEnd"/>
      <w:r w:rsidRPr="0052088F">
        <w:rPr>
          <w:rFonts w:ascii="Consolas" w:eastAsia="Times New Roman" w:hAnsi="Consolas" w:cs="Times New Roman"/>
          <w:color w:val="6A9955"/>
          <w:sz w:val="21"/>
          <w:szCs w:val="21"/>
          <w:lang w:val="en-IN" w:eastAsia="en-IN"/>
        </w:rPr>
        <w:t xml:space="preserve"> background </w:t>
      </w:r>
      <w:proofErr w:type="spellStart"/>
      <w:r w:rsidRPr="0052088F">
        <w:rPr>
          <w:rFonts w:ascii="Consolas" w:eastAsia="Times New Roman" w:hAnsi="Consolas" w:cs="Times New Roman"/>
          <w:color w:val="6A9955"/>
          <w:sz w:val="21"/>
          <w:szCs w:val="21"/>
          <w:lang w:val="en-IN" w:eastAsia="en-IN"/>
        </w:rPr>
        <w:t>color</w:t>
      </w:r>
      <w:proofErr w:type="spellEnd"/>
      <w:r w:rsidRPr="0052088F">
        <w:rPr>
          <w:rFonts w:ascii="Consolas" w:eastAsia="Times New Roman" w:hAnsi="Consolas" w:cs="Times New Roman"/>
          <w:color w:val="6A9955"/>
          <w:sz w:val="21"/>
          <w:szCs w:val="21"/>
          <w:lang w:val="en-IN" w:eastAsia="en-IN"/>
        </w:rPr>
        <w:t xml:space="preserve"> and font dynamically</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CCCCC"/>
          <w:sz w:val="21"/>
          <w:szCs w:val="21"/>
          <w:lang w:val="en-IN" w:eastAsia="en-IN"/>
        </w:rPr>
        <w:t xml:space="preserve">    </w:t>
      </w:r>
      <w:proofErr w:type="spellStart"/>
      <w:proofErr w:type="gramStart"/>
      <w:r w:rsidRPr="0052088F">
        <w:rPr>
          <w:rFonts w:ascii="Consolas" w:eastAsia="Times New Roman" w:hAnsi="Consolas" w:cs="Times New Roman"/>
          <w:color w:val="4EC9B0"/>
          <w:sz w:val="21"/>
          <w:szCs w:val="21"/>
          <w:lang w:val="en-IN" w:eastAsia="en-IN"/>
        </w:rPr>
        <w:t>st</w:t>
      </w:r>
      <w:r w:rsidRPr="0052088F">
        <w:rPr>
          <w:rFonts w:ascii="Consolas" w:eastAsia="Times New Roman" w:hAnsi="Consolas" w:cs="Times New Roman"/>
          <w:color w:val="CCCCCC"/>
          <w:sz w:val="21"/>
          <w:szCs w:val="21"/>
          <w:lang w:val="en-IN" w:eastAsia="en-IN"/>
        </w:rPr>
        <w:t>.</w:t>
      </w:r>
      <w:r w:rsidRPr="0052088F">
        <w:rPr>
          <w:rFonts w:ascii="Consolas" w:eastAsia="Times New Roman" w:hAnsi="Consolas" w:cs="Times New Roman"/>
          <w:color w:val="9CDCFE"/>
          <w:sz w:val="21"/>
          <w:szCs w:val="21"/>
          <w:lang w:val="en-IN" w:eastAsia="en-IN"/>
        </w:rPr>
        <w:t>markdown</w:t>
      </w:r>
      <w:proofErr w:type="spellEnd"/>
      <w:r w:rsidRPr="0052088F">
        <w:rPr>
          <w:rFonts w:ascii="Consolas" w:eastAsia="Times New Roman" w:hAnsi="Consolas" w:cs="Times New Roman"/>
          <w:color w:val="CCCCCC"/>
          <w:sz w:val="21"/>
          <w:szCs w:val="21"/>
          <w:lang w:val="en-IN" w:eastAsia="en-IN"/>
        </w:rPr>
        <w:t>(</w:t>
      </w:r>
      <w:proofErr w:type="gramEnd"/>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CCCCC"/>
          <w:sz w:val="21"/>
          <w:szCs w:val="21"/>
          <w:lang w:val="en-IN" w:eastAsia="en-IN"/>
        </w:rPr>
        <w:t xml:space="preserve">        </w:t>
      </w:r>
      <w:proofErr w:type="gramStart"/>
      <w:r w:rsidRPr="0052088F">
        <w:rPr>
          <w:rFonts w:ascii="Consolas" w:eastAsia="Times New Roman" w:hAnsi="Consolas" w:cs="Times New Roman"/>
          <w:color w:val="569CD6"/>
          <w:sz w:val="21"/>
          <w:szCs w:val="21"/>
          <w:lang w:val="en-IN" w:eastAsia="en-IN"/>
        </w:rPr>
        <w:t>f</w:t>
      </w:r>
      <w:proofErr w:type="gramEnd"/>
      <w:r w:rsidRPr="0052088F">
        <w:rPr>
          <w:rFonts w:ascii="Consolas" w:eastAsia="Times New Roman" w:hAnsi="Consolas" w:cs="Times New Roman"/>
          <w:color w:val="CE9178"/>
          <w:sz w:val="21"/>
          <w:szCs w:val="21"/>
          <w:lang w:val="en-IN" w:eastAsia="en-IN"/>
        </w:rPr>
        <w:t>"""</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E9178"/>
          <w:sz w:val="21"/>
          <w:szCs w:val="21"/>
          <w:lang w:val="en-IN" w:eastAsia="en-IN"/>
        </w:rPr>
        <w:t>        &lt;</w:t>
      </w:r>
      <w:proofErr w:type="gramStart"/>
      <w:r w:rsidRPr="0052088F">
        <w:rPr>
          <w:rFonts w:ascii="Consolas" w:eastAsia="Times New Roman" w:hAnsi="Consolas" w:cs="Times New Roman"/>
          <w:color w:val="CE9178"/>
          <w:sz w:val="21"/>
          <w:szCs w:val="21"/>
          <w:lang w:val="en-IN" w:eastAsia="en-IN"/>
        </w:rPr>
        <w:t>style</w:t>
      </w:r>
      <w:proofErr w:type="gramEnd"/>
      <w:r w:rsidRPr="0052088F">
        <w:rPr>
          <w:rFonts w:ascii="Consolas" w:eastAsia="Times New Roman" w:hAnsi="Consolas" w:cs="Times New Roman"/>
          <w:color w:val="CE9178"/>
          <w:sz w:val="21"/>
          <w:szCs w:val="21"/>
          <w:lang w:val="en-IN" w:eastAsia="en-IN"/>
        </w:rPr>
        <w:t>&gt;</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E9178"/>
          <w:sz w:val="21"/>
          <w:szCs w:val="21"/>
          <w:lang w:val="en-IN" w:eastAsia="en-IN"/>
        </w:rPr>
        <w:t>        .</w:t>
      </w:r>
      <w:proofErr w:type="spellStart"/>
      <w:r w:rsidRPr="0052088F">
        <w:rPr>
          <w:rFonts w:ascii="Consolas" w:eastAsia="Times New Roman" w:hAnsi="Consolas" w:cs="Times New Roman"/>
          <w:color w:val="CE9178"/>
          <w:sz w:val="21"/>
          <w:szCs w:val="21"/>
          <w:lang w:val="en-IN" w:eastAsia="en-IN"/>
        </w:rPr>
        <w:t>stApp</w:t>
      </w:r>
      <w:proofErr w:type="spellEnd"/>
      <w:r w:rsidRPr="0052088F">
        <w:rPr>
          <w:rFonts w:ascii="Consolas" w:eastAsia="Times New Roman" w:hAnsi="Consolas" w:cs="Times New Roman"/>
          <w:color w:val="CE9178"/>
          <w:sz w:val="21"/>
          <w:szCs w:val="21"/>
          <w:lang w:val="en-IN" w:eastAsia="en-IN"/>
        </w:rPr>
        <w:t xml:space="preserve"> </w:t>
      </w:r>
      <w:r w:rsidRPr="0052088F">
        <w:rPr>
          <w:rFonts w:ascii="Consolas" w:eastAsia="Times New Roman" w:hAnsi="Consolas" w:cs="Times New Roman"/>
          <w:color w:val="D7BA7D"/>
          <w:sz w:val="21"/>
          <w:szCs w:val="21"/>
          <w:lang w:val="en-IN" w:eastAsia="en-IN"/>
        </w:rPr>
        <w:t>{{</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E9178"/>
          <w:sz w:val="21"/>
          <w:szCs w:val="21"/>
          <w:lang w:val="en-IN" w:eastAsia="en-IN"/>
        </w:rPr>
        <w:t xml:space="preserve">            </w:t>
      </w:r>
      <w:proofErr w:type="gramStart"/>
      <w:r w:rsidRPr="0052088F">
        <w:rPr>
          <w:rFonts w:ascii="Consolas" w:eastAsia="Times New Roman" w:hAnsi="Consolas" w:cs="Times New Roman"/>
          <w:color w:val="CE9178"/>
          <w:sz w:val="21"/>
          <w:szCs w:val="21"/>
          <w:lang w:val="en-IN" w:eastAsia="en-IN"/>
        </w:rPr>
        <w:t>background-</w:t>
      </w:r>
      <w:proofErr w:type="spellStart"/>
      <w:r w:rsidRPr="0052088F">
        <w:rPr>
          <w:rFonts w:ascii="Consolas" w:eastAsia="Times New Roman" w:hAnsi="Consolas" w:cs="Times New Roman"/>
          <w:color w:val="CE9178"/>
          <w:sz w:val="21"/>
          <w:szCs w:val="21"/>
          <w:lang w:val="en-IN" w:eastAsia="en-IN"/>
        </w:rPr>
        <w:t>color</w:t>
      </w:r>
      <w:proofErr w:type="spellEnd"/>
      <w:proofErr w:type="gramEnd"/>
      <w:r w:rsidRPr="0052088F">
        <w:rPr>
          <w:rFonts w:ascii="Consolas" w:eastAsia="Times New Roman" w:hAnsi="Consolas" w:cs="Times New Roman"/>
          <w:color w:val="CE9178"/>
          <w:sz w:val="21"/>
          <w:szCs w:val="21"/>
          <w:lang w:val="en-IN" w:eastAsia="en-IN"/>
        </w:rPr>
        <w:t xml:space="preserve">: </w:t>
      </w:r>
      <w:r w:rsidRPr="0052088F">
        <w:rPr>
          <w:rFonts w:ascii="Consolas" w:eastAsia="Times New Roman" w:hAnsi="Consolas" w:cs="Times New Roman"/>
          <w:color w:val="569CD6"/>
          <w:sz w:val="21"/>
          <w:szCs w:val="21"/>
          <w:lang w:val="en-IN" w:eastAsia="en-IN"/>
        </w:rPr>
        <w:t>{</w:t>
      </w:r>
      <w:r w:rsidRPr="0052088F">
        <w:rPr>
          <w:rFonts w:ascii="Consolas" w:eastAsia="Times New Roman" w:hAnsi="Consolas" w:cs="Times New Roman"/>
          <w:color w:val="9CDCFE"/>
          <w:sz w:val="21"/>
          <w:szCs w:val="21"/>
          <w:lang w:val="en-IN" w:eastAsia="en-IN"/>
        </w:rPr>
        <w:t>theme</w:t>
      </w:r>
      <w:r w:rsidRPr="0052088F">
        <w:rPr>
          <w:rFonts w:ascii="Consolas" w:eastAsia="Times New Roman" w:hAnsi="Consolas" w:cs="Times New Roman"/>
          <w:color w:val="CCCCCC"/>
          <w:sz w:val="21"/>
          <w:szCs w:val="21"/>
          <w:lang w:val="en-IN" w:eastAsia="en-IN"/>
        </w:rPr>
        <w:t>[</w:t>
      </w:r>
      <w:r w:rsidRPr="0052088F">
        <w:rPr>
          <w:rFonts w:ascii="Consolas" w:eastAsia="Times New Roman" w:hAnsi="Consolas" w:cs="Times New Roman"/>
          <w:color w:val="CE9178"/>
          <w:sz w:val="21"/>
          <w:szCs w:val="21"/>
          <w:lang w:val="en-IN" w:eastAsia="en-IN"/>
        </w:rPr>
        <w:t>'</w:t>
      </w:r>
      <w:proofErr w:type="spellStart"/>
      <w:r w:rsidRPr="0052088F">
        <w:rPr>
          <w:rFonts w:ascii="Consolas" w:eastAsia="Times New Roman" w:hAnsi="Consolas" w:cs="Times New Roman"/>
          <w:color w:val="CE9178"/>
          <w:sz w:val="21"/>
          <w:szCs w:val="21"/>
          <w:lang w:val="en-IN" w:eastAsia="en-IN"/>
        </w:rPr>
        <w:t>bg</w:t>
      </w:r>
      <w:proofErr w:type="spellEnd"/>
      <w:r w:rsidRPr="0052088F">
        <w:rPr>
          <w:rFonts w:ascii="Consolas" w:eastAsia="Times New Roman" w:hAnsi="Consolas" w:cs="Times New Roman"/>
          <w:color w:val="CE9178"/>
          <w:sz w:val="21"/>
          <w:szCs w:val="21"/>
          <w:lang w:val="en-IN" w:eastAsia="en-IN"/>
        </w:rPr>
        <w:t>'</w:t>
      </w:r>
      <w:r w:rsidRPr="0052088F">
        <w:rPr>
          <w:rFonts w:ascii="Consolas" w:eastAsia="Times New Roman" w:hAnsi="Consolas" w:cs="Times New Roman"/>
          <w:color w:val="CCCCCC"/>
          <w:sz w:val="21"/>
          <w:szCs w:val="21"/>
          <w:lang w:val="en-IN" w:eastAsia="en-IN"/>
        </w:rPr>
        <w:t>]</w:t>
      </w:r>
      <w:r w:rsidRPr="0052088F">
        <w:rPr>
          <w:rFonts w:ascii="Consolas" w:eastAsia="Times New Roman" w:hAnsi="Consolas" w:cs="Times New Roman"/>
          <w:color w:val="569CD6"/>
          <w:sz w:val="21"/>
          <w:szCs w:val="21"/>
          <w:lang w:val="en-IN" w:eastAsia="en-IN"/>
        </w:rPr>
        <w:t>}</w:t>
      </w:r>
      <w:r w:rsidRPr="0052088F">
        <w:rPr>
          <w:rFonts w:ascii="Consolas" w:eastAsia="Times New Roman" w:hAnsi="Consolas" w:cs="Times New Roman"/>
          <w:color w:val="CE9178"/>
          <w:sz w:val="21"/>
          <w:szCs w:val="21"/>
          <w:lang w:val="en-IN" w:eastAsia="en-IN"/>
        </w:rPr>
        <w:t>;</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E9178"/>
          <w:sz w:val="21"/>
          <w:szCs w:val="21"/>
          <w:lang w:val="en-IN" w:eastAsia="en-IN"/>
        </w:rPr>
        <w:t xml:space="preserve">            </w:t>
      </w:r>
      <w:proofErr w:type="spellStart"/>
      <w:proofErr w:type="gramStart"/>
      <w:r w:rsidRPr="0052088F">
        <w:rPr>
          <w:rFonts w:ascii="Consolas" w:eastAsia="Times New Roman" w:hAnsi="Consolas" w:cs="Times New Roman"/>
          <w:color w:val="CE9178"/>
          <w:sz w:val="21"/>
          <w:szCs w:val="21"/>
          <w:lang w:val="en-IN" w:eastAsia="en-IN"/>
        </w:rPr>
        <w:t>color</w:t>
      </w:r>
      <w:proofErr w:type="spellEnd"/>
      <w:proofErr w:type="gramEnd"/>
      <w:r w:rsidRPr="0052088F">
        <w:rPr>
          <w:rFonts w:ascii="Consolas" w:eastAsia="Times New Roman" w:hAnsi="Consolas" w:cs="Times New Roman"/>
          <w:color w:val="CE9178"/>
          <w:sz w:val="21"/>
          <w:szCs w:val="21"/>
          <w:lang w:val="en-IN" w:eastAsia="en-IN"/>
        </w:rPr>
        <w:t xml:space="preserve">: </w:t>
      </w:r>
      <w:r w:rsidRPr="0052088F">
        <w:rPr>
          <w:rFonts w:ascii="Consolas" w:eastAsia="Times New Roman" w:hAnsi="Consolas" w:cs="Times New Roman"/>
          <w:color w:val="569CD6"/>
          <w:sz w:val="21"/>
          <w:szCs w:val="21"/>
          <w:lang w:val="en-IN" w:eastAsia="en-IN"/>
        </w:rPr>
        <w:t>{</w:t>
      </w:r>
      <w:r w:rsidRPr="0052088F">
        <w:rPr>
          <w:rFonts w:ascii="Consolas" w:eastAsia="Times New Roman" w:hAnsi="Consolas" w:cs="Times New Roman"/>
          <w:color w:val="9CDCFE"/>
          <w:sz w:val="21"/>
          <w:szCs w:val="21"/>
          <w:lang w:val="en-IN" w:eastAsia="en-IN"/>
        </w:rPr>
        <w:t>theme</w:t>
      </w:r>
      <w:r w:rsidRPr="0052088F">
        <w:rPr>
          <w:rFonts w:ascii="Consolas" w:eastAsia="Times New Roman" w:hAnsi="Consolas" w:cs="Times New Roman"/>
          <w:color w:val="CCCCCC"/>
          <w:sz w:val="21"/>
          <w:szCs w:val="21"/>
          <w:lang w:val="en-IN" w:eastAsia="en-IN"/>
        </w:rPr>
        <w:t>[</w:t>
      </w:r>
      <w:r w:rsidRPr="0052088F">
        <w:rPr>
          <w:rFonts w:ascii="Consolas" w:eastAsia="Times New Roman" w:hAnsi="Consolas" w:cs="Times New Roman"/>
          <w:color w:val="CE9178"/>
          <w:sz w:val="21"/>
          <w:szCs w:val="21"/>
          <w:lang w:val="en-IN" w:eastAsia="en-IN"/>
        </w:rPr>
        <w:t>'</w:t>
      </w:r>
      <w:proofErr w:type="spellStart"/>
      <w:r w:rsidRPr="0052088F">
        <w:rPr>
          <w:rFonts w:ascii="Consolas" w:eastAsia="Times New Roman" w:hAnsi="Consolas" w:cs="Times New Roman"/>
          <w:color w:val="CE9178"/>
          <w:sz w:val="21"/>
          <w:szCs w:val="21"/>
          <w:lang w:val="en-IN" w:eastAsia="en-IN"/>
        </w:rPr>
        <w:t>font_color</w:t>
      </w:r>
      <w:proofErr w:type="spellEnd"/>
      <w:r w:rsidRPr="0052088F">
        <w:rPr>
          <w:rFonts w:ascii="Consolas" w:eastAsia="Times New Roman" w:hAnsi="Consolas" w:cs="Times New Roman"/>
          <w:color w:val="CE9178"/>
          <w:sz w:val="21"/>
          <w:szCs w:val="21"/>
          <w:lang w:val="en-IN" w:eastAsia="en-IN"/>
        </w:rPr>
        <w:t>'</w:t>
      </w:r>
      <w:r w:rsidRPr="0052088F">
        <w:rPr>
          <w:rFonts w:ascii="Consolas" w:eastAsia="Times New Roman" w:hAnsi="Consolas" w:cs="Times New Roman"/>
          <w:color w:val="CCCCCC"/>
          <w:sz w:val="21"/>
          <w:szCs w:val="21"/>
          <w:lang w:val="en-IN" w:eastAsia="en-IN"/>
        </w:rPr>
        <w:t>]</w:t>
      </w:r>
      <w:r w:rsidRPr="0052088F">
        <w:rPr>
          <w:rFonts w:ascii="Consolas" w:eastAsia="Times New Roman" w:hAnsi="Consolas" w:cs="Times New Roman"/>
          <w:color w:val="569CD6"/>
          <w:sz w:val="21"/>
          <w:szCs w:val="21"/>
          <w:lang w:val="en-IN" w:eastAsia="en-IN"/>
        </w:rPr>
        <w:t>}</w:t>
      </w:r>
      <w:r w:rsidRPr="0052088F">
        <w:rPr>
          <w:rFonts w:ascii="Consolas" w:eastAsia="Times New Roman" w:hAnsi="Consolas" w:cs="Times New Roman"/>
          <w:color w:val="CE9178"/>
          <w:sz w:val="21"/>
          <w:szCs w:val="21"/>
          <w:lang w:val="en-IN" w:eastAsia="en-IN"/>
        </w:rPr>
        <w:t>;</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E9178"/>
          <w:sz w:val="21"/>
          <w:szCs w:val="21"/>
          <w:lang w:val="en-IN" w:eastAsia="en-IN"/>
        </w:rPr>
        <w:t xml:space="preserve">        </w:t>
      </w:r>
      <w:r w:rsidRPr="0052088F">
        <w:rPr>
          <w:rFonts w:ascii="Consolas" w:eastAsia="Times New Roman" w:hAnsi="Consolas" w:cs="Times New Roman"/>
          <w:color w:val="D7BA7D"/>
          <w:sz w:val="21"/>
          <w:szCs w:val="21"/>
          <w:lang w:val="en-IN" w:eastAsia="en-IN"/>
        </w:rPr>
        <w:t>}}</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E9178"/>
          <w:sz w:val="21"/>
          <w:szCs w:val="21"/>
          <w:lang w:val="en-IN" w:eastAsia="en-IN"/>
        </w:rPr>
        <w:t xml:space="preserve">        .content-box </w:t>
      </w:r>
      <w:r w:rsidRPr="0052088F">
        <w:rPr>
          <w:rFonts w:ascii="Consolas" w:eastAsia="Times New Roman" w:hAnsi="Consolas" w:cs="Times New Roman"/>
          <w:color w:val="D7BA7D"/>
          <w:sz w:val="21"/>
          <w:szCs w:val="21"/>
          <w:lang w:val="en-IN" w:eastAsia="en-IN"/>
        </w:rPr>
        <w:t>{{</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E9178"/>
          <w:sz w:val="21"/>
          <w:szCs w:val="21"/>
          <w:lang w:val="en-IN" w:eastAsia="en-IN"/>
        </w:rPr>
        <w:t xml:space="preserve">            </w:t>
      </w:r>
      <w:proofErr w:type="gramStart"/>
      <w:r w:rsidRPr="0052088F">
        <w:rPr>
          <w:rFonts w:ascii="Consolas" w:eastAsia="Times New Roman" w:hAnsi="Consolas" w:cs="Times New Roman"/>
          <w:color w:val="CE9178"/>
          <w:sz w:val="21"/>
          <w:szCs w:val="21"/>
          <w:lang w:val="en-IN" w:eastAsia="en-IN"/>
        </w:rPr>
        <w:t>background</w:t>
      </w:r>
      <w:proofErr w:type="gramEnd"/>
      <w:r w:rsidRPr="0052088F">
        <w:rPr>
          <w:rFonts w:ascii="Consolas" w:eastAsia="Times New Roman" w:hAnsi="Consolas" w:cs="Times New Roman"/>
          <w:color w:val="CE9178"/>
          <w:sz w:val="21"/>
          <w:szCs w:val="21"/>
          <w:lang w:val="en-IN" w:eastAsia="en-IN"/>
        </w:rPr>
        <w:t>: white;</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E9178"/>
          <w:sz w:val="21"/>
          <w:szCs w:val="21"/>
          <w:lang w:val="en-IN" w:eastAsia="en-IN"/>
        </w:rPr>
        <w:t xml:space="preserve">            </w:t>
      </w:r>
      <w:proofErr w:type="gramStart"/>
      <w:r w:rsidRPr="0052088F">
        <w:rPr>
          <w:rFonts w:ascii="Consolas" w:eastAsia="Times New Roman" w:hAnsi="Consolas" w:cs="Times New Roman"/>
          <w:color w:val="CE9178"/>
          <w:sz w:val="21"/>
          <w:szCs w:val="21"/>
          <w:lang w:val="en-IN" w:eastAsia="en-IN"/>
        </w:rPr>
        <w:t>padding</w:t>
      </w:r>
      <w:proofErr w:type="gramEnd"/>
      <w:r w:rsidRPr="0052088F">
        <w:rPr>
          <w:rFonts w:ascii="Consolas" w:eastAsia="Times New Roman" w:hAnsi="Consolas" w:cs="Times New Roman"/>
          <w:color w:val="CE9178"/>
          <w:sz w:val="21"/>
          <w:szCs w:val="21"/>
          <w:lang w:val="en-IN" w:eastAsia="en-IN"/>
        </w:rPr>
        <w:t>: 1.5rem;</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E9178"/>
          <w:sz w:val="21"/>
          <w:szCs w:val="21"/>
          <w:lang w:val="en-IN" w:eastAsia="en-IN"/>
        </w:rPr>
        <w:t xml:space="preserve">            </w:t>
      </w:r>
      <w:proofErr w:type="gramStart"/>
      <w:r w:rsidRPr="0052088F">
        <w:rPr>
          <w:rFonts w:ascii="Consolas" w:eastAsia="Times New Roman" w:hAnsi="Consolas" w:cs="Times New Roman"/>
          <w:color w:val="CE9178"/>
          <w:sz w:val="21"/>
          <w:szCs w:val="21"/>
          <w:lang w:val="en-IN" w:eastAsia="en-IN"/>
        </w:rPr>
        <w:t>border-radius</w:t>
      </w:r>
      <w:proofErr w:type="gramEnd"/>
      <w:r w:rsidRPr="0052088F">
        <w:rPr>
          <w:rFonts w:ascii="Consolas" w:eastAsia="Times New Roman" w:hAnsi="Consolas" w:cs="Times New Roman"/>
          <w:color w:val="CE9178"/>
          <w:sz w:val="21"/>
          <w:szCs w:val="21"/>
          <w:lang w:val="en-IN" w:eastAsia="en-IN"/>
        </w:rPr>
        <w:t>: 12px;</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E9178"/>
          <w:sz w:val="21"/>
          <w:szCs w:val="21"/>
          <w:lang w:val="en-IN" w:eastAsia="en-IN"/>
        </w:rPr>
        <w:t xml:space="preserve">            </w:t>
      </w:r>
      <w:proofErr w:type="gramStart"/>
      <w:r w:rsidRPr="0052088F">
        <w:rPr>
          <w:rFonts w:ascii="Consolas" w:eastAsia="Times New Roman" w:hAnsi="Consolas" w:cs="Times New Roman"/>
          <w:color w:val="CE9178"/>
          <w:sz w:val="21"/>
          <w:szCs w:val="21"/>
          <w:lang w:val="en-IN" w:eastAsia="en-IN"/>
        </w:rPr>
        <w:t>box-shadow</w:t>
      </w:r>
      <w:proofErr w:type="gramEnd"/>
      <w:r w:rsidRPr="0052088F">
        <w:rPr>
          <w:rFonts w:ascii="Consolas" w:eastAsia="Times New Roman" w:hAnsi="Consolas" w:cs="Times New Roman"/>
          <w:color w:val="CE9178"/>
          <w:sz w:val="21"/>
          <w:szCs w:val="21"/>
          <w:lang w:val="en-IN" w:eastAsia="en-IN"/>
        </w:rPr>
        <w:t xml:space="preserve">: 0 4px 10px </w:t>
      </w:r>
      <w:proofErr w:type="spellStart"/>
      <w:r w:rsidRPr="0052088F">
        <w:rPr>
          <w:rFonts w:ascii="Consolas" w:eastAsia="Times New Roman" w:hAnsi="Consolas" w:cs="Times New Roman"/>
          <w:color w:val="CE9178"/>
          <w:sz w:val="21"/>
          <w:szCs w:val="21"/>
          <w:lang w:val="en-IN" w:eastAsia="en-IN"/>
        </w:rPr>
        <w:t>rgba</w:t>
      </w:r>
      <w:proofErr w:type="spellEnd"/>
      <w:r w:rsidRPr="0052088F">
        <w:rPr>
          <w:rFonts w:ascii="Consolas" w:eastAsia="Times New Roman" w:hAnsi="Consolas" w:cs="Times New Roman"/>
          <w:color w:val="CE9178"/>
          <w:sz w:val="21"/>
          <w:szCs w:val="21"/>
          <w:lang w:val="en-IN" w:eastAsia="en-IN"/>
        </w:rPr>
        <w:t>(0,0,0,0.1);</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E9178"/>
          <w:sz w:val="21"/>
          <w:szCs w:val="21"/>
          <w:lang w:val="en-IN" w:eastAsia="en-IN"/>
        </w:rPr>
        <w:t xml:space="preserve">        </w:t>
      </w:r>
      <w:r w:rsidRPr="0052088F">
        <w:rPr>
          <w:rFonts w:ascii="Consolas" w:eastAsia="Times New Roman" w:hAnsi="Consolas" w:cs="Times New Roman"/>
          <w:color w:val="D7BA7D"/>
          <w:sz w:val="21"/>
          <w:szCs w:val="21"/>
          <w:lang w:val="en-IN" w:eastAsia="en-IN"/>
        </w:rPr>
        <w:t>}}</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E9178"/>
          <w:sz w:val="21"/>
          <w:szCs w:val="21"/>
          <w:lang w:val="en-IN" w:eastAsia="en-IN"/>
        </w:rPr>
        <w:t>        &lt;/style&gt;</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E9178"/>
          <w:sz w:val="21"/>
          <w:szCs w:val="21"/>
          <w:lang w:val="en-IN" w:eastAsia="en-IN"/>
        </w:rPr>
        <w:t>        """</w:t>
      </w:r>
      <w:r w:rsidRPr="0052088F">
        <w:rPr>
          <w:rFonts w:ascii="Consolas" w:eastAsia="Times New Roman" w:hAnsi="Consolas" w:cs="Times New Roman"/>
          <w:color w:val="CCCCCC"/>
          <w:sz w:val="21"/>
          <w:szCs w:val="21"/>
          <w:lang w:val="en-IN" w:eastAsia="en-IN"/>
        </w:rPr>
        <w:t>,</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CCCCC"/>
          <w:sz w:val="21"/>
          <w:szCs w:val="21"/>
          <w:lang w:val="en-IN" w:eastAsia="en-IN"/>
        </w:rPr>
        <w:t xml:space="preserve">        </w:t>
      </w:r>
      <w:proofErr w:type="spellStart"/>
      <w:r w:rsidRPr="0052088F">
        <w:rPr>
          <w:rFonts w:ascii="Consolas" w:eastAsia="Times New Roman" w:hAnsi="Consolas" w:cs="Times New Roman"/>
          <w:color w:val="9CDCFE"/>
          <w:sz w:val="21"/>
          <w:szCs w:val="21"/>
          <w:lang w:val="en-IN" w:eastAsia="en-IN"/>
        </w:rPr>
        <w:t>unsafe_allow_html</w:t>
      </w:r>
      <w:proofErr w:type="spellEnd"/>
      <w:r w:rsidRPr="0052088F">
        <w:rPr>
          <w:rFonts w:ascii="Consolas" w:eastAsia="Times New Roman" w:hAnsi="Consolas" w:cs="Times New Roman"/>
          <w:color w:val="D4D4D4"/>
          <w:sz w:val="21"/>
          <w:szCs w:val="21"/>
          <w:lang w:val="en-IN" w:eastAsia="en-IN"/>
        </w:rPr>
        <w:t>=</w:t>
      </w:r>
      <w:r w:rsidRPr="0052088F">
        <w:rPr>
          <w:rFonts w:ascii="Consolas" w:eastAsia="Times New Roman" w:hAnsi="Consolas" w:cs="Times New Roman"/>
          <w:color w:val="4FC1FF"/>
          <w:sz w:val="21"/>
          <w:szCs w:val="21"/>
          <w:lang w:val="en-IN" w:eastAsia="en-IN"/>
        </w:rPr>
        <w:t>True</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CCCCC"/>
          <w:sz w:val="21"/>
          <w:szCs w:val="21"/>
          <w:lang w:val="en-IN" w:eastAsia="en-IN"/>
        </w:rPr>
        <w:t>    )</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CCCCC"/>
          <w:sz w:val="21"/>
          <w:szCs w:val="21"/>
          <w:lang w:val="en-IN" w:eastAsia="en-IN"/>
        </w:rPr>
        <w:t xml:space="preserve">    </w:t>
      </w:r>
      <w:proofErr w:type="spellStart"/>
      <w:proofErr w:type="gramStart"/>
      <w:r w:rsidRPr="0052088F">
        <w:rPr>
          <w:rFonts w:ascii="Consolas" w:eastAsia="Times New Roman" w:hAnsi="Consolas" w:cs="Times New Roman"/>
          <w:color w:val="4EC9B0"/>
          <w:sz w:val="21"/>
          <w:szCs w:val="21"/>
          <w:lang w:val="en-IN" w:eastAsia="en-IN"/>
        </w:rPr>
        <w:t>st</w:t>
      </w:r>
      <w:r w:rsidRPr="0052088F">
        <w:rPr>
          <w:rFonts w:ascii="Consolas" w:eastAsia="Times New Roman" w:hAnsi="Consolas" w:cs="Times New Roman"/>
          <w:color w:val="CCCCCC"/>
          <w:sz w:val="21"/>
          <w:szCs w:val="21"/>
          <w:lang w:val="en-IN" w:eastAsia="en-IN"/>
        </w:rPr>
        <w:t>.</w:t>
      </w:r>
      <w:r w:rsidRPr="0052088F">
        <w:rPr>
          <w:rFonts w:ascii="Consolas" w:eastAsia="Times New Roman" w:hAnsi="Consolas" w:cs="Times New Roman"/>
          <w:color w:val="9CDCFE"/>
          <w:sz w:val="21"/>
          <w:szCs w:val="21"/>
          <w:lang w:val="en-IN" w:eastAsia="en-IN"/>
        </w:rPr>
        <w:t>markdown</w:t>
      </w:r>
      <w:proofErr w:type="spellEnd"/>
      <w:r w:rsidRPr="0052088F">
        <w:rPr>
          <w:rFonts w:ascii="Consolas" w:eastAsia="Times New Roman" w:hAnsi="Consolas" w:cs="Times New Roman"/>
          <w:color w:val="CCCCCC"/>
          <w:sz w:val="21"/>
          <w:szCs w:val="21"/>
          <w:lang w:val="en-IN" w:eastAsia="en-IN"/>
        </w:rPr>
        <w:t>(</w:t>
      </w:r>
      <w:proofErr w:type="gramEnd"/>
      <w:r w:rsidRPr="0052088F">
        <w:rPr>
          <w:rFonts w:ascii="Consolas" w:eastAsia="Times New Roman" w:hAnsi="Consolas" w:cs="Times New Roman"/>
          <w:color w:val="569CD6"/>
          <w:sz w:val="21"/>
          <w:szCs w:val="21"/>
          <w:lang w:val="en-IN" w:eastAsia="en-IN"/>
        </w:rPr>
        <w:t>f</w:t>
      </w:r>
      <w:r w:rsidRPr="0052088F">
        <w:rPr>
          <w:rFonts w:ascii="Consolas" w:eastAsia="Times New Roman" w:hAnsi="Consolas" w:cs="Times New Roman"/>
          <w:color w:val="CE9178"/>
          <w:sz w:val="21"/>
          <w:szCs w:val="21"/>
          <w:lang w:val="en-IN" w:eastAsia="en-IN"/>
        </w:rPr>
        <w:t>"&lt;div class='content-box'&gt;&lt;h3&gt;</w:t>
      </w:r>
      <w:r w:rsidRPr="0052088F">
        <w:rPr>
          <w:rFonts w:ascii="Consolas" w:eastAsia="Times New Roman" w:hAnsi="Consolas" w:cs="Consolas"/>
          <w:color w:val="CE9178"/>
          <w:sz w:val="21"/>
          <w:szCs w:val="21"/>
          <w:lang w:val="en-IN" w:eastAsia="en-IN"/>
        </w:rPr>
        <w:t>🧘</w:t>
      </w:r>
      <w:r w:rsidRPr="0052088F">
        <w:rPr>
          <w:rFonts w:ascii="Consolas" w:eastAsia="Times New Roman" w:hAnsi="Consolas" w:cs="Times New Roman"/>
          <w:color w:val="CE9178"/>
          <w:sz w:val="21"/>
          <w:szCs w:val="21"/>
          <w:lang w:val="en-IN" w:eastAsia="en-IN"/>
        </w:rPr>
        <w:t xml:space="preserve"> Mood Detected: </w:t>
      </w:r>
      <w:r w:rsidRPr="0052088F">
        <w:rPr>
          <w:rFonts w:ascii="Consolas" w:eastAsia="Times New Roman" w:hAnsi="Consolas" w:cs="Times New Roman"/>
          <w:color w:val="569CD6"/>
          <w:sz w:val="21"/>
          <w:szCs w:val="21"/>
          <w:lang w:val="en-IN" w:eastAsia="en-IN"/>
        </w:rPr>
        <w:t>{</w:t>
      </w:r>
      <w:proofErr w:type="spellStart"/>
      <w:r w:rsidRPr="0052088F">
        <w:rPr>
          <w:rFonts w:ascii="Consolas" w:eastAsia="Times New Roman" w:hAnsi="Consolas" w:cs="Times New Roman"/>
          <w:color w:val="9CDCFE"/>
          <w:sz w:val="21"/>
          <w:szCs w:val="21"/>
          <w:lang w:val="en-IN" w:eastAsia="en-IN"/>
        </w:rPr>
        <w:t>mood</w:t>
      </w:r>
      <w:r w:rsidRPr="0052088F">
        <w:rPr>
          <w:rFonts w:ascii="Consolas" w:eastAsia="Times New Roman" w:hAnsi="Consolas" w:cs="Times New Roman"/>
          <w:color w:val="CCCCCC"/>
          <w:sz w:val="21"/>
          <w:szCs w:val="21"/>
          <w:lang w:val="en-IN" w:eastAsia="en-IN"/>
        </w:rPr>
        <w:t>.</w:t>
      </w:r>
      <w:r w:rsidRPr="0052088F">
        <w:rPr>
          <w:rFonts w:ascii="Consolas" w:eastAsia="Times New Roman" w:hAnsi="Consolas" w:cs="Times New Roman"/>
          <w:color w:val="DCDCAA"/>
          <w:sz w:val="21"/>
          <w:szCs w:val="21"/>
          <w:lang w:val="en-IN" w:eastAsia="en-IN"/>
        </w:rPr>
        <w:t>title</w:t>
      </w:r>
      <w:proofErr w:type="spellEnd"/>
      <w:r w:rsidRPr="0052088F">
        <w:rPr>
          <w:rFonts w:ascii="Consolas" w:eastAsia="Times New Roman" w:hAnsi="Consolas" w:cs="Times New Roman"/>
          <w:color w:val="CCCCCC"/>
          <w:sz w:val="21"/>
          <w:szCs w:val="21"/>
          <w:lang w:val="en-IN" w:eastAsia="en-IN"/>
        </w:rPr>
        <w:t>()</w:t>
      </w:r>
      <w:r w:rsidRPr="0052088F">
        <w:rPr>
          <w:rFonts w:ascii="Consolas" w:eastAsia="Times New Roman" w:hAnsi="Consolas" w:cs="Times New Roman"/>
          <w:color w:val="569CD6"/>
          <w:sz w:val="21"/>
          <w:szCs w:val="21"/>
          <w:lang w:val="en-IN" w:eastAsia="en-IN"/>
        </w:rPr>
        <w:t>}</w:t>
      </w:r>
      <w:r w:rsidRPr="0052088F">
        <w:rPr>
          <w:rFonts w:ascii="Consolas" w:eastAsia="Times New Roman" w:hAnsi="Consolas" w:cs="Times New Roman"/>
          <w:color w:val="CE9178"/>
          <w:sz w:val="21"/>
          <w:szCs w:val="21"/>
          <w:lang w:val="en-IN" w:eastAsia="en-IN"/>
        </w:rPr>
        <w:t>&lt;/h3&gt;&lt;p&gt;</w:t>
      </w:r>
      <w:r w:rsidRPr="0052088F">
        <w:rPr>
          <w:rFonts w:ascii="Consolas" w:eastAsia="Times New Roman" w:hAnsi="Consolas" w:cs="Times New Roman"/>
          <w:color w:val="569CD6"/>
          <w:sz w:val="21"/>
          <w:szCs w:val="21"/>
          <w:lang w:val="en-IN" w:eastAsia="en-IN"/>
        </w:rPr>
        <w:t>{</w:t>
      </w:r>
      <w:r w:rsidRPr="0052088F">
        <w:rPr>
          <w:rFonts w:ascii="Consolas" w:eastAsia="Times New Roman" w:hAnsi="Consolas" w:cs="Times New Roman"/>
          <w:color w:val="9CDCFE"/>
          <w:sz w:val="21"/>
          <w:szCs w:val="21"/>
          <w:lang w:val="en-IN" w:eastAsia="en-IN"/>
        </w:rPr>
        <w:t>theme</w:t>
      </w:r>
      <w:r w:rsidRPr="0052088F">
        <w:rPr>
          <w:rFonts w:ascii="Consolas" w:eastAsia="Times New Roman" w:hAnsi="Consolas" w:cs="Times New Roman"/>
          <w:color w:val="CCCCCC"/>
          <w:sz w:val="21"/>
          <w:szCs w:val="21"/>
          <w:lang w:val="en-IN" w:eastAsia="en-IN"/>
        </w:rPr>
        <w:t>[</w:t>
      </w:r>
      <w:r w:rsidRPr="0052088F">
        <w:rPr>
          <w:rFonts w:ascii="Consolas" w:eastAsia="Times New Roman" w:hAnsi="Consolas" w:cs="Times New Roman"/>
          <w:color w:val="CE9178"/>
          <w:sz w:val="21"/>
          <w:szCs w:val="21"/>
          <w:lang w:val="en-IN" w:eastAsia="en-IN"/>
        </w:rPr>
        <w:t>'message'</w:t>
      </w:r>
      <w:r w:rsidRPr="0052088F">
        <w:rPr>
          <w:rFonts w:ascii="Consolas" w:eastAsia="Times New Roman" w:hAnsi="Consolas" w:cs="Times New Roman"/>
          <w:color w:val="CCCCCC"/>
          <w:sz w:val="21"/>
          <w:szCs w:val="21"/>
          <w:lang w:val="en-IN" w:eastAsia="en-IN"/>
        </w:rPr>
        <w:t>]</w:t>
      </w:r>
      <w:r w:rsidRPr="0052088F">
        <w:rPr>
          <w:rFonts w:ascii="Consolas" w:eastAsia="Times New Roman" w:hAnsi="Consolas" w:cs="Times New Roman"/>
          <w:color w:val="569CD6"/>
          <w:sz w:val="21"/>
          <w:szCs w:val="21"/>
          <w:lang w:val="en-IN" w:eastAsia="en-IN"/>
        </w:rPr>
        <w:t>}</w:t>
      </w:r>
      <w:r w:rsidRPr="0052088F">
        <w:rPr>
          <w:rFonts w:ascii="Consolas" w:eastAsia="Times New Roman" w:hAnsi="Consolas" w:cs="Times New Roman"/>
          <w:color w:val="CE9178"/>
          <w:sz w:val="21"/>
          <w:szCs w:val="21"/>
          <w:lang w:val="en-IN" w:eastAsia="en-IN"/>
        </w:rPr>
        <w:t>&lt;/p&gt;&lt;/div&gt;"</w:t>
      </w:r>
      <w:r w:rsidRPr="0052088F">
        <w:rPr>
          <w:rFonts w:ascii="Consolas" w:eastAsia="Times New Roman" w:hAnsi="Consolas" w:cs="Times New Roman"/>
          <w:color w:val="CCCCCC"/>
          <w:sz w:val="21"/>
          <w:szCs w:val="21"/>
          <w:lang w:val="en-IN" w:eastAsia="en-IN"/>
        </w:rPr>
        <w:t xml:space="preserve">, </w:t>
      </w:r>
      <w:proofErr w:type="spellStart"/>
      <w:r w:rsidRPr="0052088F">
        <w:rPr>
          <w:rFonts w:ascii="Consolas" w:eastAsia="Times New Roman" w:hAnsi="Consolas" w:cs="Times New Roman"/>
          <w:color w:val="9CDCFE"/>
          <w:sz w:val="21"/>
          <w:szCs w:val="21"/>
          <w:lang w:val="en-IN" w:eastAsia="en-IN"/>
        </w:rPr>
        <w:t>unsafe_allow_html</w:t>
      </w:r>
      <w:proofErr w:type="spellEnd"/>
      <w:r w:rsidRPr="0052088F">
        <w:rPr>
          <w:rFonts w:ascii="Consolas" w:eastAsia="Times New Roman" w:hAnsi="Consolas" w:cs="Times New Roman"/>
          <w:color w:val="D4D4D4"/>
          <w:sz w:val="21"/>
          <w:szCs w:val="21"/>
          <w:lang w:val="en-IN" w:eastAsia="en-IN"/>
        </w:rPr>
        <w:t>=</w:t>
      </w:r>
      <w:r w:rsidRPr="0052088F">
        <w:rPr>
          <w:rFonts w:ascii="Consolas" w:eastAsia="Times New Roman" w:hAnsi="Consolas" w:cs="Times New Roman"/>
          <w:color w:val="4FC1FF"/>
          <w:sz w:val="21"/>
          <w:szCs w:val="21"/>
          <w:lang w:val="en-IN" w:eastAsia="en-IN"/>
        </w:rPr>
        <w:t>True</w:t>
      </w:r>
      <w:r w:rsidRPr="0052088F">
        <w:rPr>
          <w:rFonts w:ascii="Consolas" w:eastAsia="Times New Roman" w:hAnsi="Consolas" w:cs="Times New Roman"/>
          <w:color w:val="CCCCCC"/>
          <w:sz w:val="21"/>
          <w:szCs w:val="21"/>
          <w:lang w:val="en-IN" w:eastAsia="en-IN"/>
        </w:rPr>
        <w:t>)</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6A9955"/>
          <w:sz w:val="21"/>
          <w:szCs w:val="21"/>
          <w:lang w:val="en-IN" w:eastAsia="en-IN"/>
        </w:rPr>
        <w:t># Activity Suggestion</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CCCCC"/>
          <w:sz w:val="21"/>
          <w:szCs w:val="21"/>
          <w:lang w:val="en-IN" w:eastAsia="en-IN"/>
        </w:rPr>
        <w:t xml:space="preserve">    </w:t>
      </w:r>
      <w:proofErr w:type="spellStart"/>
      <w:proofErr w:type="gramStart"/>
      <w:r w:rsidRPr="0052088F">
        <w:rPr>
          <w:rFonts w:ascii="Consolas" w:eastAsia="Times New Roman" w:hAnsi="Consolas" w:cs="Times New Roman"/>
          <w:color w:val="4EC9B0"/>
          <w:sz w:val="21"/>
          <w:szCs w:val="21"/>
          <w:lang w:val="en-IN" w:eastAsia="en-IN"/>
        </w:rPr>
        <w:t>st</w:t>
      </w:r>
      <w:r w:rsidRPr="0052088F">
        <w:rPr>
          <w:rFonts w:ascii="Consolas" w:eastAsia="Times New Roman" w:hAnsi="Consolas" w:cs="Times New Roman"/>
          <w:color w:val="CCCCCC"/>
          <w:sz w:val="21"/>
          <w:szCs w:val="21"/>
          <w:lang w:val="en-IN" w:eastAsia="en-IN"/>
        </w:rPr>
        <w:t>.</w:t>
      </w:r>
      <w:r w:rsidRPr="0052088F">
        <w:rPr>
          <w:rFonts w:ascii="Consolas" w:eastAsia="Times New Roman" w:hAnsi="Consolas" w:cs="Times New Roman"/>
          <w:color w:val="9CDCFE"/>
          <w:sz w:val="21"/>
          <w:szCs w:val="21"/>
          <w:lang w:val="en-IN" w:eastAsia="en-IN"/>
        </w:rPr>
        <w:t>markdown</w:t>
      </w:r>
      <w:proofErr w:type="spellEnd"/>
      <w:r w:rsidRPr="0052088F">
        <w:rPr>
          <w:rFonts w:ascii="Consolas" w:eastAsia="Times New Roman" w:hAnsi="Consolas" w:cs="Times New Roman"/>
          <w:color w:val="CCCCCC"/>
          <w:sz w:val="21"/>
          <w:szCs w:val="21"/>
          <w:lang w:val="en-IN" w:eastAsia="en-IN"/>
        </w:rPr>
        <w:t>(</w:t>
      </w:r>
      <w:proofErr w:type="gramEnd"/>
      <w:r w:rsidRPr="0052088F">
        <w:rPr>
          <w:rFonts w:ascii="Consolas" w:eastAsia="Times New Roman" w:hAnsi="Consolas" w:cs="Times New Roman"/>
          <w:color w:val="CE9178"/>
          <w:sz w:val="21"/>
          <w:szCs w:val="21"/>
          <w:lang w:val="en-IN" w:eastAsia="en-IN"/>
        </w:rPr>
        <w:t xml:space="preserve">"### </w:t>
      </w:r>
      <w:r w:rsidRPr="0052088F">
        <w:rPr>
          <w:rFonts w:ascii="Segoe UI Symbol" w:eastAsia="Times New Roman" w:hAnsi="Segoe UI Symbol" w:cs="Segoe UI Symbol"/>
          <w:color w:val="CE9178"/>
          <w:sz w:val="21"/>
          <w:szCs w:val="21"/>
          <w:lang w:val="en-IN" w:eastAsia="en-IN"/>
        </w:rPr>
        <w:t>🌟</w:t>
      </w:r>
      <w:r w:rsidRPr="0052088F">
        <w:rPr>
          <w:rFonts w:ascii="Consolas" w:eastAsia="Times New Roman" w:hAnsi="Consolas" w:cs="Times New Roman"/>
          <w:color w:val="CE9178"/>
          <w:sz w:val="21"/>
          <w:szCs w:val="21"/>
          <w:lang w:val="en-IN" w:eastAsia="en-IN"/>
        </w:rPr>
        <w:t xml:space="preserve"> Suggested Activity:"</w:t>
      </w:r>
      <w:r w:rsidRPr="0052088F">
        <w:rPr>
          <w:rFonts w:ascii="Consolas" w:eastAsia="Times New Roman" w:hAnsi="Consolas" w:cs="Times New Roman"/>
          <w:color w:val="CCCCCC"/>
          <w:sz w:val="21"/>
          <w:szCs w:val="21"/>
          <w:lang w:val="en-IN" w:eastAsia="en-IN"/>
        </w:rPr>
        <w:t>)</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CCCCC"/>
          <w:sz w:val="21"/>
          <w:szCs w:val="21"/>
          <w:lang w:val="en-IN" w:eastAsia="en-IN"/>
        </w:rPr>
        <w:t xml:space="preserve">    </w:t>
      </w:r>
      <w:proofErr w:type="gramStart"/>
      <w:r w:rsidRPr="0052088F">
        <w:rPr>
          <w:rFonts w:ascii="Consolas" w:eastAsia="Times New Roman" w:hAnsi="Consolas" w:cs="Times New Roman"/>
          <w:color w:val="C586C0"/>
          <w:sz w:val="21"/>
          <w:szCs w:val="21"/>
          <w:lang w:val="en-IN" w:eastAsia="en-IN"/>
        </w:rPr>
        <w:t>if</w:t>
      </w:r>
      <w:proofErr w:type="gramEnd"/>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9CDCFE"/>
          <w:sz w:val="21"/>
          <w:szCs w:val="21"/>
          <w:lang w:val="en-IN" w:eastAsia="en-IN"/>
        </w:rPr>
        <w:t>mood</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569CD6"/>
          <w:sz w:val="21"/>
          <w:szCs w:val="21"/>
          <w:lang w:val="en-IN" w:eastAsia="en-IN"/>
        </w:rPr>
        <w:t>in</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"sadness"</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"anger"</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"fear"</w:t>
      </w:r>
      <w:r w:rsidRPr="0052088F">
        <w:rPr>
          <w:rFonts w:ascii="Consolas" w:eastAsia="Times New Roman" w:hAnsi="Consolas" w:cs="Times New Roman"/>
          <w:color w:val="CCCCCC"/>
          <w:sz w:val="21"/>
          <w:szCs w:val="21"/>
          <w:lang w:val="en-IN" w:eastAsia="en-IN"/>
        </w:rPr>
        <w:t>]:</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CCCCC"/>
          <w:sz w:val="21"/>
          <w:szCs w:val="21"/>
          <w:lang w:val="en-IN" w:eastAsia="en-IN"/>
        </w:rPr>
        <w:t xml:space="preserve">        </w:t>
      </w:r>
      <w:proofErr w:type="spellStart"/>
      <w:proofErr w:type="gramStart"/>
      <w:r w:rsidRPr="0052088F">
        <w:rPr>
          <w:rFonts w:ascii="Consolas" w:eastAsia="Times New Roman" w:hAnsi="Consolas" w:cs="Times New Roman"/>
          <w:color w:val="4EC9B0"/>
          <w:sz w:val="21"/>
          <w:szCs w:val="21"/>
          <w:lang w:val="en-IN" w:eastAsia="en-IN"/>
        </w:rPr>
        <w:t>st</w:t>
      </w:r>
      <w:r w:rsidRPr="0052088F">
        <w:rPr>
          <w:rFonts w:ascii="Consolas" w:eastAsia="Times New Roman" w:hAnsi="Consolas" w:cs="Times New Roman"/>
          <w:color w:val="CCCCCC"/>
          <w:sz w:val="21"/>
          <w:szCs w:val="21"/>
          <w:lang w:val="en-IN" w:eastAsia="en-IN"/>
        </w:rPr>
        <w:t>.</w:t>
      </w:r>
      <w:r w:rsidRPr="0052088F">
        <w:rPr>
          <w:rFonts w:ascii="Consolas" w:eastAsia="Times New Roman" w:hAnsi="Consolas" w:cs="Times New Roman"/>
          <w:color w:val="9CDCFE"/>
          <w:sz w:val="21"/>
          <w:szCs w:val="21"/>
          <w:lang w:val="en-IN" w:eastAsia="en-IN"/>
        </w:rPr>
        <w:t>write</w:t>
      </w:r>
      <w:proofErr w:type="spellEnd"/>
      <w:r w:rsidRPr="0052088F">
        <w:rPr>
          <w:rFonts w:ascii="Consolas" w:eastAsia="Times New Roman" w:hAnsi="Consolas" w:cs="Times New Roman"/>
          <w:color w:val="CCCCCC"/>
          <w:sz w:val="21"/>
          <w:szCs w:val="21"/>
          <w:lang w:val="en-IN" w:eastAsia="en-IN"/>
        </w:rPr>
        <w:t>(</w:t>
      </w:r>
      <w:proofErr w:type="gramEnd"/>
      <w:r w:rsidRPr="0052088F">
        <w:rPr>
          <w:rFonts w:ascii="Consolas" w:eastAsia="Times New Roman" w:hAnsi="Consolas" w:cs="Times New Roman"/>
          <w:color w:val="CE9178"/>
          <w:sz w:val="21"/>
          <w:szCs w:val="21"/>
          <w:lang w:val="en-IN" w:eastAsia="en-IN"/>
        </w:rPr>
        <w:t>"- Try a breathing exercise [Box Breathing (4-4-4-4)](https://youtu.be/FJJazKtH_9I)"</w:t>
      </w:r>
      <w:r w:rsidRPr="0052088F">
        <w:rPr>
          <w:rFonts w:ascii="Consolas" w:eastAsia="Times New Roman" w:hAnsi="Consolas" w:cs="Times New Roman"/>
          <w:color w:val="CCCCCC"/>
          <w:sz w:val="21"/>
          <w:szCs w:val="21"/>
          <w:lang w:val="en-IN" w:eastAsia="en-IN"/>
        </w:rPr>
        <w:t>)</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CCCCC"/>
          <w:sz w:val="21"/>
          <w:szCs w:val="21"/>
          <w:lang w:val="en-IN" w:eastAsia="en-IN"/>
        </w:rPr>
        <w:t xml:space="preserve">        </w:t>
      </w:r>
      <w:proofErr w:type="spellStart"/>
      <w:proofErr w:type="gramStart"/>
      <w:r w:rsidRPr="0052088F">
        <w:rPr>
          <w:rFonts w:ascii="Consolas" w:eastAsia="Times New Roman" w:hAnsi="Consolas" w:cs="Times New Roman"/>
          <w:color w:val="4EC9B0"/>
          <w:sz w:val="21"/>
          <w:szCs w:val="21"/>
          <w:lang w:val="en-IN" w:eastAsia="en-IN"/>
        </w:rPr>
        <w:t>st</w:t>
      </w:r>
      <w:r w:rsidRPr="0052088F">
        <w:rPr>
          <w:rFonts w:ascii="Consolas" w:eastAsia="Times New Roman" w:hAnsi="Consolas" w:cs="Times New Roman"/>
          <w:color w:val="CCCCCC"/>
          <w:sz w:val="21"/>
          <w:szCs w:val="21"/>
          <w:lang w:val="en-IN" w:eastAsia="en-IN"/>
        </w:rPr>
        <w:t>.</w:t>
      </w:r>
      <w:r w:rsidRPr="0052088F">
        <w:rPr>
          <w:rFonts w:ascii="Consolas" w:eastAsia="Times New Roman" w:hAnsi="Consolas" w:cs="Times New Roman"/>
          <w:color w:val="9CDCFE"/>
          <w:sz w:val="21"/>
          <w:szCs w:val="21"/>
          <w:lang w:val="en-IN" w:eastAsia="en-IN"/>
        </w:rPr>
        <w:t>write</w:t>
      </w:r>
      <w:proofErr w:type="spellEnd"/>
      <w:r w:rsidRPr="0052088F">
        <w:rPr>
          <w:rFonts w:ascii="Consolas" w:eastAsia="Times New Roman" w:hAnsi="Consolas" w:cs="Times New Roman"/>
          <w:color w:val="CCCCCC"/>
          <w:sz w:val="21"/>
          <w:szCs w:val="21"/>
          <w:lang w:val="en-IN" w:eastAsia="en-IN"/>
        </w:rPr>
        <w:t>(</w:t>
      </w:r>
      <w:proofErr w:type="gramEnd"/>
      <w:r w:rsidRPr="0052088F">
        <w:rPr>
          <w:rFonts w:ascii="Consolas" w:eastAsia="Times New Roman" w:hAnsi="Consolas" w:cs="Times New Roman"/>
          <w:color w:val="CE9178"/>
          <w:sz w:val="21"/>
          <w:szCs w:val="21"/>
          <w:lang w:val="en-IN" w:eastAsia="en-IN"/>
        </w:rPr>
        <w:t>"- Journal your thoughts or listen to [calming music](https://www.youtube.com/watch?v=2OEL4P1Rz04)"</w:t>
      </w:r>
      <w:r w:rsidRPr="0052088F">
        <w:rPr>
          <w:rFonts w:ascii="Consolas" w:eastAsia="Times New Roman" w:hAnsi="Consolas" w:cs="Times New Roman"/>
          <w:color w:val="CCCCCC"/>
          <w:sz w:val="21"/>
          <w:szCs w:val="21"/>
          <w:lang w:val="en-IN" w:eastAsia="en-IN"/>
        </w:rPr>
        <w:t>)</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CCCCC"/>
          <w:sz w:val="21"/>
          <w:szCs w:val="21"/>
          <w:lang w:val="en-IN" w:eastAsia="en-IN"/>
        </w:rPr>
        <w:t xml:space="preserve">    </w:t>
      </w:r>
      <w:proofErr w:type="spellStart"/>
      <w:proofErr w:type="gramStart"/>
      <w:r w:rsidRPr="0052088F">
        <w:rPr>
          <w:rFonts w:ascii="Consolas" w:eastAsia="Times New Roman" w:hAnsi="Consolas" w:cs="Times New Roman"/>
          <w:color w:val="C586C0"/>
          <w:sz w:val="21"/>
          <w:szCs w:val="21"/>
          <w:lang w:val="en-IN" w:eastAsia="en-IN"/>
        </w:rPr>
        <w:t>elif</w:t>
      </w:r>
      <w:proofErr w:type="spellEnd"/>
      <w:proofErr w:type="gramEnd"/>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9CDCFE"/>
          <w:sz w:val="21"/>
          <w:szCs w:val="21"/>
          <w:lang w:val="en-IN" w:eastAsia="en-IN"/>
        </w:rPr>
        <w:t>mood</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D4D4D4"/>
          <w:sz w:val="21"/>
          <w:szCs w:val="21"/>
          <w:lang w:val="en-IN" w:eastAsia="en-IN"/>
        </w:rPr>
        <w:t>==</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"joy"</w:t>
      </w:r>
      <w:r w:rsidRPr="0052088F">
        <w:rPr>
          <w:rFonts w:ascii="Consolas" w:eastAsia="Times New Roman" w:hAnsi="Consolas" w:cs="Times New Roman"/>
          <w:color w:val="CCCCCC"/>
          <w:sz w:val="21"/>
          <w:szCs w:val="21"/>
          <w:lang w:val="en-IN" w:eastAsia="en-IN"/>
        </w:rPr>
        <w:t>:</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CCCCC"/>
          <w:sz w:val="21"/>
          <w:szCs w:val="21"/>
          <w:lang w:val="en-IN" w:eastAsia="en-IN"/>
        </w:rPr>
        <w:t xml:space="preserve">        </w:t>
      </w:r>
      <w:proofErr w:type="spellStart"/>
      <w:proofErr w:type="gramStart"/>
      <w:r w:rsidRPr="0052088F">
        <w:rPr>
          <w:rFonts w:ascii="Consolas" w:eastAsia="Times New Roman" w:hAnsi="Consolas" w:cs="Times New Roman"/>
          <w:color w:val="4EC9B0"/>
          <w:sz w:val="21"/>
          <w:szCs w:val="21"/>
          <w:lang w:val="en-IN" w:eastAsia="en-IN"/>
        </w:rPr>
        <w:t>st</w:t>
      </w:r>
      <w:r w:rsidRPr="0052088F">
        <w:rPr>
          <w:rFonts w:ascii="Consolas" w:eastAsia="Times New Roman" w:hAnsi="Consolas" w:cs="Times New Roman"/>
          <w:color w:val="CCCCCC"/>
          <w:sz w:val="21"/>
          <w:szCs w:val="21"/>
          <w:lang w:val="en-IN" w:eastAsia="en-IN"/>
        </w:rPr>
        <w:t>.</w:t>
      </w:r>
      <w:r w:rsidRPr="0052088F">
        <w:rPr>
          <w:rFonts w:ascii="Consolas" w:eastAsia="Times New Roman" w:hAnsi="Consolas" w:cs="Times New Roman"/>
          <w:color w:val="9CDCFE"/>
          <w:sz w:val="21"/>
          <w:szCs w:val="21"/>
          <w:lang w:val="en-IN" w:eastAsia="en-IN"/>
        </w:rPr>
        <w:t>write</w:t>
      </w:r>
      <w:proofErr w:type="spellEnd"/>
      <w:r w:rsidRPr="0052088F">
        <w:rPr>
          <w:rFonts w:ascii="Consolas" w:eastAsia="Times New Roman" w:hAnsi="Consolas" w:cs="Times New Roman"/>
          <w:color w:val="CCCCCC"/>
          <w:sz w:val="21"/>
          <w:szCs w:val="21"/>
          <w:lang w:val="en-IN" w:eastAsia="en-IN"/>
        </w:rPr>
        <w:t>(</w:t>
      </w:r>
      <w:proofErr w:type="gramEnd"/>
      <w:r w:rsidRPr="0052088F">
        <w:rPr>
          <w:rFonts w:ascii="Consolas" w:eastAsia="Times New Roman" w:hAnsi="Consolas" w:cs="Times New Roman"/>
          <w:color w:val="CE9178"/>
          <w:sz w:val="21"/>
          <w:szCs w:val="21"/>
          <w:lang w:val="en-IN" w:eastAsia="en-IN"/>
        </w:rPr>
        <w:t xml:space="preserve">"- Share your happiness with someone </w:t>
      </w:r>
      <w:r w:rsidRPr="0052088F">
        <w:rPr>
          <w:rFonts w:ascii="Segoe UI Symbol" w:eastAsia="Times New Roman" w:hAnsi="Segoe UI Symbol" w:cs="Segoe UI Symbol"/>
          <w:color w:val="CE9178"/>
          <w:sz w:val="21"/>
          <w:szCs w:val="21"/>
          <w:lang w:val="en-IN" w:eastAsia="en-IN"/>
        </w:rPr>
        <w:t>😊</w:t>
      </w:r>
      <w:r w:rsidRPr="0052088F">
        <w:rPr>
          <w:rFonts w:ascii="Consolas" w:eastAsia="Times New Roman" w:hAnsi="Consolas" w:cs="Times New Roman"/>
          <w:color w:val="CE9178"/>
          <w:sz w:val="21"/>
          <w:szCs w:val="21"/>
          <w:lang w:val="en-IN" w:eastAsia="en-IN"/>
        </w:rPr>
        <w:t>"</w:t>
      </w:r>
      <w:r w:rsidRPr="0052088F">
        <w:rPr>
          <w:rFonts w:ascii="Consolas" w:eastAsia="Times New Roman" w:hAnsi="Consolas" w:cs="Times New Roman"/>
          <w:color w:val="CCCCCC"/>
          <w:sz w:val="21"/>
          <w:szCs w:val="21"/>
          <w:lang w:val="en-IN" w:eastAsia="en-IN"/>
        </w:rPr>
        <w:t>)</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CCCCC"/>
          <w:sz w:val="21"/>
          <w:szCs w:val="21"/>
          <w:lang w:val="en-IN" w:eastAsia="en-IN"/>
        </w:rPr>
        <w:t xml:space="preserve">    </w:t>
      </w:r>
      <w:proofErr w:type="spellStart"/>
      <w:proofErr w:type="gramStart"/>
      <w:r w:rsidRPr="0052088F">
        <w:rPr>
          <w:rFonts w:ascii="Consolas" w:eastAsia="Times New Roman" w:hAnsi="Consolas" w:cs="Times New Roman"/>
          <w:color w:val="C586C0"/>
          <w:sz w:val="21"/>
          <w:szCs w:val="21"/>
          <w:lang w:val="en-IN" w:eastAsia="en-IN"/>
        </w:rPr>
        <w:t>elif</w:t>
      </w:r>
      <w:proofErr w:type="spellEnd"/>
      <w:proofErr w:type="gramEnd"/>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9CDCFE"/>
          <w:sz w:val="21"/>
          <w:szCs w:val="21"/>
          <w:lang w:val="en-IN" w:eastAsia="en-IN"/>
        </w:rPr>
        <w:t>mood</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D4D4D4"/>
          <w:sz w:val="21"/>
          <w:szCs w:val="21"/>
          <w:lang w:val="en-IN" w:eastAsia="en-IN"/>
        </w:rPr>
        <w:t>==</w:t>
      </w:r>
      <w:r w:rsidRPr="0052088F">
        <w:rPr>
          <w:rFonts w:ascii="Consolas" w:eastAsia="Times New Roman" w:hAnsi="Consolas" w:cs="Times New Roman"/>
          <w:color w:val="CCCCCC"/>
          <w:sz w:val="21"/>
          <w:szCs w:val="21"/>
          <w:lang w:val="en-IN" w:eastAsia="en-IN"/>
        </w:rPr>
        <w:t xml:space="preserve"> </w:t>
      </w:r>
      <w:r w:rsidRPr="0052088F">
        <w:rPr>
          <w:rFonts w:ascii="Consolas" w:eastAsia="Times New Roman" w:hAnsi="Consolas" w:cs="Times New Roman"/>
          <w:color w:val="CE9178"/>
          <w:sz w:val="21"/>
          <w:szCs w:val="21"/>
          <w:lang w:val="en-IN" w:eastAsia="en-IN"/>
        </w:rPr>
        <w:t>"surprise"</w:t>
      </w:r>
      <w:r w:rsidRPr="0052088F">
        <w:rPr>
          <w:rFonts w:ascii="Consolas" w:eastAsia="Times New Roman" w:hAnsi="Consolas" w:cs="Times New Roman"/>
          <w:color w:val="CCCCCC"/>
          <w:sz w:val="21"/>
          <w:szCs w:val="21"/>
          <w:lang w:val="en-IN" w:eastAsia="en-IN"/>
        </w:rPr>
        <w:t>:</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CCCCC"/>
          <w:sz w:val="21"/>
          <w:szCs w:val="21"/>
          <w:lang w:val="en-IN" w:eastAsia="en-IN"/>
        </w:rPr>
        <w:t xml:space="preserve">        </w:t>
      </w:r>
      <w:proofErr w:type="spellStart"/>
      <w:proofErr w:type="gramStart"/>
      <w:r w:rsidRPr="0052088F">
        <w:rPr>
          <w:rFonts w:ascii="Consolas" w:eastAsia="Times New Roman" w:hAnsi="Consolas" w:cs="Times New Roman"/>
          <w:color w:val="4EC9B0"/>
          <w:sz w:val="21"/>
          <w:szCs w:val="21"/>
          <w:lang w:val="en-IN" w:eastAsia="en-IN"/>
        </w:rPr>
        <w:t>st</w:t>
      </w:r>
      <w:r w:rsidRPr="0052088F">
        <w:rPr>
          <w:rFonts w:ascii="Consolas" w:eastAsia="Times New Roman" w:hAnsi="Consolas" w:cs="Times New Roman"/>
          <w:color w:val="CCCCCC"/>
          <w:sz w:val="21"/>
          <w:szCs w:val="21"/>
          <w:lang w:val="en-IN" w:eastAsia="en-IN"/>
        </w:rPr>
        <w:t>.</w:t>
      </w:r>
      <w:r w:rsidRPr="0052088F">
        <w:rPr>
          <w:rFonts w:ascii="Consolas" w:eastAsia="Times New Roman" w:hAnsi="Consolas" w:cs="Times New Roman"/>
          <w:color w:val="9CDCFE"/>
          <w:sz w:val="21"/>
          <w:szCs w:val="21"/>
          <w:lang w:val="en-IN" w:eastAsia="en-IN"/>
        </w:rPr>
        <w:t>write</w:t>
      </w:r>
      <w:proofErr w:type="spellEnd"/>
      <w:r w:rsidRPr="0052088F">
        <w:rPr>
          <w:rFonts w:ascii="Consolas" w:eastAsia="Times New Roman" w:hAnsi="Consolas" w:cs="Times New Roman"/>
          <w:color w:val="CCCCCC"/>
          <w:sz w:val="21"/>
          <w:szCs w:val="21"/>
          <w:lang w:val="en-IN" w:eastAsia="en-IN"/>
        </w:rPr>
        <w:t>(</w:t>
      </w:r>
      <w:proofErr w:type="gramEnd"/>
      <w:r w:rsidRPr="0052088F">
        <w:rPr>
          <w:rFonts w:ascii="Consolas" w:eastAsia="Times New Roman" w:hAnsi="Consolas" w:cs="Times New Roman"/>
          <w:color w:val="CE9178"/>
          <w:sz w:val="21"/>
          <w:szCs w:val="21"/>
          <w:lang w:val="en-IN" w:eastAsia="en-IN"/>
        </w:rPr>
        <w:t>"- Reflect: What amazed you today?"</w:t>
      </w:r>
      <w:r w:rsidRPr="0052088F">
        <w:rPr>
          <w:rFonts w:ascii="Consolas" w:eastAsia="Times New Roman" w:hAnsi="Consolas" w:cs="Times New Roman"/>
          <w:color w:val="CCCCCC"/>
          <w:sz w:val="21"/>
          <w:szCs w:val="21"/>
          <w:lang w:val="en-IN" w:eastAsia="en-IN"/>
        </w:rPr>
        <w:t>)</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CCCCC"/>
          <w:sz w:val="21"/>
          <w:szCs w:val="21"/>
          <w:lang w:val="en-IN" w:eastAsia="en-IN"/>
        </w:rPr>
        <w:t xml:space="preserve">    </w:t>
      </w:r>
      <w:proofErr w:type="gramStart"/>
      <w:r w:rsidRPr="0052088F">
        <w:rPr>
          <w:rFonts w:ascii="Consolas" w:eastAsia="Times New Roman" w:hAnsi="Consolas" w:cs="Times New Roman"/>
          <w:color w:val="C586C0"/>
          <w:sz w:val="21"/>
          <w:szCs w:val="21"/>
          <w:lang w:val="en-IN" w:eastAsia="en-IN"/>
        </w:rPr>
        <w:t>else</w:t>
      </w:r>
      <w:proofErr w:type="gramEnd"/>
      <w:r w:rsidRPr="0052088F">
        <w:rPr>
          <w:rFonts w:ascii="Consolas" w:eastAsia="Times New Roman" w:hAnsi="Consolas" w:cs="Times New Roman"/>
          <w:color w:val="CCCCCC"/>
          <w:sz w:val="21"/>
          <w:szCs w:val="21"/>
          <w:lang w:val="en-IN" w:eastAsia="en-IN"/>
        </w:rPr>
        <w:t>:</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CCCCC"/>
          <w:sz w:val="21"/>
          <w:szCs w:val="21"/>
          <w:lang w:val="en-IN" w:eastAsia="en-IN"/>
        </w:rPr>
        <w:t xml:space="preserve">        </w:t>
      </w:r>
      <w:proofErr w:type="spellStart"/>
      <w:proofErr w:type="gramStart"/>
      <w:r w:rsidRPr="0052088F">
        <w:rPr>
          <w:rFonts w:ascii="Consolas" w:eastAsia="Times New Roman" w:hAnsi="Consolas" w:cs="Times New Roman"/>
          <w:color w:val="4EC9B0"/>
          <w:sz w:val="21"/>
          <w:szCs w:val="21"/>
          <w:lang w:val="en-IN" w:eastAsia="en-IN"/>
        </w:rPr>
        <w:t>st</w:t>
      </w:r>
      <w:r w:rsidRPr="0052088F">
        <w:rPr>
          <w:rFonts w:ascii="Consolas" w:eastAsia="Times New Roman" w:hAnsi="Consolas" w:cs="Times New Roman"/>
          <w:color w:val="CCCCCC"/>
          <w:sz w:val="21"/>
          <w:szCs w:val="21"/>
          <w:lang w:val="en-IN" w:eastAsia="en-IN"/>
        </w:rPr>
        <w:t>.</w:t>
      </w:r>
      <w:r w:rsidRPr="0052088F">
        <w:rPr>
          <w:rFonts w:ascii="Consolas" w:eastAsia="Times New Roman" w:hAnsi="Consolas" w:cs="Times New Roman"/>
          <w:color w:val="9CDCFE"/>
          <w:sz w:val="21"/>
          <w:szCs w:val="21"/>
          <w:lang w:val="en-IN" w:eastAsia="en-IN"/>
        </w:rPr>
        <w:t>write</w:t>
      </w:r>
      <w:proofErr w:type="spellEnd"/>
      <w:r w:rsidRPr="0052088F">
        <w:rPr>
          <w:rFonts w:ascii="Consolas" w:eastAsia="Times New Roman" w:hAnsi="Consolas" w:cs="Times New Roman"/>
          <w:color w:val="CCCCCC"/>
          <w:sz w:val="21"/>
          <w:szCs w:val="21"/>
          <w:lang w:val="en-IN" w:eastAsia="en-IN"/>
        </w:rPr>
        <w:t>(</w:t>
      </w:r>
      <w:proofErr w:type="gramEnd"/>
      <w:r w:rsidRPr="0052088F">
        <w:rPr>
          <w:rFonts w:ascii="Consolas" w:eastAsia="Times New Roman" w:hAnsi="Consolas" w:cs="Times New Roman"/>
          <w:color w:val="CE9178"/>
          <w:sz w:val="21"/>
          <w:szCs w:val="21"/>
          <w:lang w:val="en-IN" w:eastAsia="en-IN"/>
        </w:rPr>
        <w:t xml:space="preserve">"- Continue with your daily focus tasks </w:t>
      </w:r>
      <w:r w:rsidRPr="0052088F">
        <w:rPr>
          <w:rFonts w:ascii="Segoe UI Symbol" w:eastAsia="Times New Roman" w:hAnsi="Segoe UI Symbol" w:cs="Segoe UI Symbol"/>
          <w:color w:val="CE9178"/>
          <w:sz w:val="21"/>
          <w:szCs w:val="21"/>
          <w:lang w:val="en-IN" w:eastAsia="en-IN"/>
        </w:rPr>
        <w:t>📋</w:t>
      </w:r>
      <w:r w:rsidRPr="0052088F">
        <w:rPr>
          <w:rFonts w:ascii="Consolas" w:eastAsia="Times New Roman" w:hAnsi="Consolas" w:cs="Times New Roman"/>
          <w:color w:val="CE9178"/>
          <w:sz w:val="21"/>
          <w:szCs w:val="21"/>
          <w:lang w:val="en-IN" w:eastAsia="en-IN"/>
        </w:rPr>
        <w:t>"</w:t>
      </w:r>
      <w:r w:rsidRPr="0052088F">
        <w:rPr>
          <w:rFonts w:ascii="Consolas" w:eastAsia="Times New Roman" w:hAnsi="Consolas" w:cs="Times New Roman"/>
          <w:color w:val="CCCCCC"/>
          <w:sz w:val="21"/>
          <w:szCs w:val="21"/>
          <w:lang w:val="en-IN" w:eastAsia="en-IN"/>
        </w:rPr>
        <w:t>)</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proofErr w:type="gramStart"/>
      <w:r w:rsidRPr="0052088F">
        <w:rPr>
          <w:rFonts w:ascii="Consolas" w:eastAsia="Times New Roman" w:hAnsi="Consolas" w:cs="Times New Roman"/>
          <w:color w:val="C586C0"/>
          <w:sz w:val="21"/>
          <w:szCs w:val="21"/>
          <w:lang w:val="en-IN" w:eastAsia="en-IN"/>
        </w:rPr>
        <w:t>else</w:t>
      </w:r>
      <w:proofErr w:type="gramEnd"/>
      <w:r w:rsidRPr="0052088F">
        <w:rPr>
          <w:rFonts w:ascii="Consolas" w:eastAsia="Times New Roman" w:hAnsi="Consolas" w:cs="Times New Roman"/>
          <w:color w:val="CCCCCC"/>
          <w:sz w:val="21"/>
          <w:szCs w:val="21"/>
          <w:lang w:val="en-IN" w:eastAsia="en-IN"/>
        </w:rPr>
        <w:t>:</w:t>
      </w:r>
    </w:p>
    <w:p w:rsidR="0052088F" w:rsidRPr="0052088F" w:rsidRDefault="0052088F" w:rsidP="0052088F">
      <w:pPr>
        <w:shd w:val="clear" w:color="auto" w:fill="1F1F1F"/>
        <w:spacing w:after="0" w:line="285" w:lineRule="atLeast"/>
        <w:rPr>
          <w:rFonts w:ascii="Consolas" w:eastAsia="Times New Roman" w:hAnsi="Consolas" w:cs="Times New Roman"/>
          <w:color w:val="CCCCCC"/>
          <w:sz w:val="21"/>
          <w:szCs w:val="21"/>
          <w:lang w:val="en-IN" w:eastAsia="en-IN"/>
        </w:rPr>
      </w:pPr>
      <w:r w:rsidRPr="0052088F">
        <w:rPr>
          <w:rFonts w:ascii="Consolas" w:eastAsia="Times New Roman" w:hAnsi="Consolas" w:cs="Times New Roman"/>
          <w:color w:val="CCCCCC"/>
          <w:sz w:val="21"/>
          <w:szCs w:val="21"/>
          <w:lang w:val="en-IN" w:eastAsia="en-IN"/>
        </w:rPr>
        <w:t xml:space="preserve">    </w:t>
      </w:r>
      <w:proofErr w:type="gramStart"/>
      <w:r w:rsidRPr="0052088F">
        <w:rPr>
          <w:rFonts w:ascii="Consolas" w:eastAsia="Times New Roman" w:hAnsi="Consolas" w:cs="Times New Roman"/>
          <w:color w:val="4EC9B0"/>
          <w:sz w:val="21"/>
          <w:szCs w:val="21"/>
          <w:lang w:val="en-IN" w:eastAsia="en-IN"/>
        </w:rPr>
        <w:t>st</w:t>
      </w:r>
      <w:r w:rsidRPr="0052088F">
        <w:rPr>
          <w:rFonts w:ascii="Consolas" w:eastAsia="Times New Roman" w:hAnsi="Consolas" w:cs="Times New Roman"/>
          <w:color w:val="CCCCCC"/>
          <w:sz w:val="21"/>
          <w:szCs w:val="21"/>
          <w:lang w:val="en-IN" w:eastAsia="en-IN"/>
        </w:rPr>
        <w:t>.</w:t>
      </w:r>
      <w:r w:rsidRPr="0052088F">
        <w:rPr>
          <w:rFonts w:ascii="Consolas" w:eastAsia="Times New Roman" w:hAnsi="Consolas" w:cs="Times New Roman"/>
          <w:color w:val="9CDCFE"/>
          <w:sz w:val="21"/>
          <w:szCs w:val="21"/>
          <w:lang w:val="en-IN" w:eastAsia="en-IN"/>
        </w:rPr>
        <w:t>info</w:t>
      </w:r>
      <w:r w:rsidRPr="0052088F">
        <w:rPr>
          <w:rFonts w:ascii="Consolas" w:eastAsia="Times New Roman" w:hAnsi="Consolas" w:cs="Times New Roman"/>
          <w:color w:val="CCCCCC"/>
          <w:sz w:val="21"/>
          <w:szCs w:val="21"/>
          <w:lang w:val="en-IN" w:eastAsia="en-IN"/>
        </w:rPr>
        <w:t>(</w:t>
      </w:r>
      <w:proofErr w:type="gramEnd"/>
      <w:r w:rsidRPr="0052088F">
        <w:rPr>
          <w:rFonts w:ascii="Consolas" w:eastAsia="Times New Roman" w:hAnsi="Consolas" w:cs="Times New Roman"/>
          <w:color w:val="CE9178"/>
          <w:sz w:val="21"/>
          <w:szCs w:val="21"/>
          <w:lang w:val="en-IN" w:eastAsia="en-IN"/>
        </w:rPr>
        <w:t>"Write something above to detect mood and personalize your experience."</w:t>
      </w:r>
      <w:r w:rsidRPr="0052088F">
        <w:rPr>
          <w:rFonts w:ascii="Consolas" w:eastAsia="Times New Roman" w:hAnsi="Consolas" w:cs="Times New Roman"/>
          <w:color w:val="CCCCCC"/>
          <w:sz w:val="21"/>
          <w:szCs w:val="21"/>
          <w:lang w:val="en-IN" w:eastAsia="en-IN"/>
        </w:rPr>
        <w:t>)</w:t>
      </w:r>
    </w:p>
    <w:p w:rsidR="0052088F" w:rsidRPr="0052088F" w:rsidRDefault="0052088F" w:rsidP="0052088F">
      <w:pPr>
        <w:shd w:val="clear" w:color="auto" w:fill="1F1F1F"/>
        <w:spacing w:after="240" w:line="285" w:lineRule="atLeast"/>
        <w:rPr>
          <w:rFonts w:ascii="Consolas" w:eastAsia="Times New Roman" w:hAnsi="Consolas" w:cs="Times New Roman"/>
          <w:color w:val="CCCCCC"/>
          <w:sz w:val="21"/>
          <w:szCs w:val="21"/>
          <w:lang w:val="en-IN" w:eastAsia="en-IN"/>
        </w:rPr>
      </w:pPr>
    </w:p>
    <w:p w:rsidR="0052088F" w:rsidRPr="0052088F" w:rsidRDefault="0052088F" w:rsidP="0052088F"/>
    <w:p w:rsidR="0020743A" w:rsidRPr="004330FE" w:rsidRDefault="0052088F">
      <w:pPr>
        <w:pStyle w:val="Heading1"/>
        <w:rPr>
          <w:rFonts w:ascii="Times New Roman" w:hAnsi="Times New Roman" w:cs="Times New Roman"/>
        </w:rPr>
      </w:pPr>
      <w:r>
        <w:rPr>
          <w:rFonts w:ascii="Times New Roman" w:hAnsi="Times New Roman" w:cs="Times New Roman"/>
        </w:rPr>
        <w:t xml:space="preserve">12. </w:t>
      </w:r>
      <w:r w:rsidR="004330FE">
        <w:rPr>
          <w:rFonts w:ascii="Times New Roman" w:hAnsi="Times New Roman" w:cs="Times New Roman"/>
        </w:rPr>
        <w:t xml:space="preserve"> </w:t>
      </w:r>
      <w:r w:rsidR="001F2B24" w:rsidRPr="004330FE">
        <w:rPr>
          <w:rFonts w:ascii="Times New Roman" w:hAnsi="Times New Roman" w:cs="Times New Roman"/>
        </w:rPr>
        <w:t>Output Example:</w:t>
      </w:r>
    </w:p>
    <w:p w:rsidR="004330FE" w:rsidRPr="004330FE" w:rsidRDefault="004330FE" w:rsidP="004330FE">
      <w:pPr>
        <w:rPr>
          <w:rFonts w:ascii="Times New Roman" w:hAnsi="Times New Roman" w:cs="Times New Roman"/>
          <w:b/>
          <w:bCs/>
          <w:lang w:val="en-IN"/>
        </w:rPr>
      </w:pPr>
      <w:r w:rsidRPr="004330FE">
        <w:rPr>
          <w:rFonts w:ascii="Times New Roman" w:hAnsi="Times New Roman" w:cs="Times New Roman"/>
          <w:b/>
          <w:bCs/>
          <w:lang w:val="en-IN"/>
        </w:rPr>
        <w:t>Sample Input:</w:t>
      </w:r>
    </w:p>
    <w:p w:rsidR="004330FE" w:rsidRPr="004330FE" w:rsidRDefault="004330FE" w:rsidP="004330FE">
      <w:pPr>
        <w:rPr>
          <w:rFonts w:ascii="Times New Roman" w:hAnsi="Times New Roman" w:cs="Times New Roman"/>
          <w:lang w:val="en-IN"/>
        </w:rPr>
      </w:pPr>
      <w:r w:rsidRPr="004330FE">
        <w:rPr>
          <w:rFonts w:ascii="Times New Roman" w:hAnsi="Times New Roman" w:cs="Times New Roman"/>
          <w:lang w:val="en-IN"/>
        </w:rPr>
        <w:t>"I am feeling very sad"</w:t>
      </w:r>
    </w:p>
    <w:p w:rsidR="004330FE" w:rsidRPr="004330FE" w:rsidRDefault="004330FE" w:rsidP="004330FE">
      <w:pPr>
        <w:rPr>
          <w:rFonts w:ascii="Times New Roman" w:hAnsi="Times New Roman" w:cs="Times New Roman"/>
          <w:b/>
          <w:bCs/>
          <w:lang w:val="en-IN"/>
        </w:rPr>
      </w:pPr>
      <w:r w:rsidRPr="004330FE">
        <w:rPr>
          <w:rFonts w:ascii="Times New Roman" w:hAnsi="Times New Roman" w:cs="Times New Roman"/>
          <w:b/>
          <w:bCs/>
          <w:lang w:val="en-IN"/>
        </w:rPr>
        <w:t>Model Output:</w:t>
      </w:r>
    </w:p>
    <w:p w:rsidR="004330FE" w:rsidRPr="004330FE" w:rsidRDefault="004330FE" w:rsidP="004330FE">
      <w:pPr>
        <w:rPr>
          <w:rFonts w:ascii="Times New Roman" w:hAnsi="Times New Roman" w:cs="Times New Roman"/>
          <w:lang w:val="en-IN"/>
        </w:rPr>
      </w:pPr>
      <w:r w:rsidRPr="004330FE">
        <w:rPr>
          <w:rFonts w:ascii="Times New Roman" w:hAnsi="Times New Roman" w:cs="Times New Roman"/>
          <w:lang w:val="en-IN"/>
        </w:rPr>
        <w:t>Sadness: 98.99%</w:t>
      </w:r>
    </w:p>
    <w:p w:rsidR="004330FE" w:rsidRPr="004330FE" w:rsidRDefault="004330FE" w:rsidP="004330FE">
      <w:pPr>
        <w:rPr>
          <w:rFonts w:ascii="Times New Roman" w:hAnsi="Times New Roman" w:cs="Times New Roman"/>
          <w:b/>
          <w:bCs/>
          <w:lang w:val="en-IN"/>
        </w:rPr>
      </w:pPr>
      <w:r w:rsidRPr="004330FE">
        <w:rPr>
          <w:rFonts w:ascii="Times New Roman" w:hAnsi="Times New Roman" w:cs="Times New Roman"/>
          <w:b/>
          <w:bCs/>
          <w:lang w:val="en-IN"/>
        </w:rPr>
        <w:t xml:space="preserve">UI </w:t>
      </w:r>
      <w:proofErr w:type="spellStart"/>
      <w:r w:rsidRPr="004330FE">
        <w:rPr>
          <w:rFonts w:ascii="Times New Roman" w:hAnsi="Times New Roman" w:cs="Times New Roman"/>
          <w:b/>
          <w:bCs/>
          <w:lang w:val="en-IN"/>
        </w:rPr>
        <w:t>Behavior</w:t>
      </w:r>
      <w:proofErr w:type="spellEnd"/>
      <w:r w:rsidRPr="004330FE">
        <w:rPr>
          <w:rFonts w:ascii="Times New Roman" w:hAnsi="Times New Roman" w:cs="Times New Roman"/>
          <w:b/>
          <w:bCs/>
          <w:lang w:val="en-IN"/>
        </w:rPr>
        <w:t>:</w:t>
      </w:r>
    </w:p>
    <w:p w:rsidR="004330FE" w:rsidRPr="004330FE" w:rsidRDefault="004330FE" w:rsidP="004330FE">
      <w:pPr>
        <w:numPr>
          <w:ilvl w:val="0"/>
          <w:numId w:val="13"/>
        </w:numPr>
        <w:rPr>
          <w:rFonts w:ascii="Times New Roman" w:hAnsi="Times New Roman" w:cs="Times New Roman"/>
          <w:lang w:val="en-IN"/>
        </w:rPr>
      </w:pPr>
      <w:r w:rsidRPr="004330FE">
        <w:rPr>
          <w:rFonts w:ascii="Times New Roman" w:hAnsi="Times New Roman" w:cs="Times New Roman"/>
          <w:lang w:val="en-IN"/>
        </w:rPr>
        <w:t xml:space="preserve">Background turned </w:t>
      </w:r>
      <w:r w:rsidRPr="004330FE">
        <w:rPr>
          <w:rFonts w:ascii="Times New Roman" w:hAnsi="Times New Roman" w:cs="Times New Roman"/>
          <w:b/>
          <w:bCs/>
          <w:lang w:val="en-IN"/>
        </w:rPr>
        <w:t>blue</w:t>
      </w:r>
    </w:p>
    <w:p w:rsidR="004330FE" w:rsidRPr="004330FE" w:rsidRDefault="004330FE" w:rsidP="004330FE">
      <w:pPr>
        <w:numPr>
          <w:ilvl w:val="0"/>
          <w:numId w:val="13"/>
        </w:numPr>
        <w:rPr>
          <w:rFonts w:ascii="Times New Roman" w:hAnsi="Times New Roman" w:cs="Times New Roman"/>
          <w:lang w:val="en-IN"/>
        </w:rPr>
      </w:pPr>
      <w:r w:rsidRPr="004330FE">
        <w:rPr>
          <w:rFonts w:ascii="Times New Roman" w:hAnsi="Times New Roman" w:cs="Times New Roman"/>
          <w:lang w:val="en-IN"/>
        </w:rPr>
        <w:t xml:space="preserve">Message: </w:t>
      </w:r>
      <w:r w:rsidRPr="004330FE">
        <w:rPr>
          <w:rFonts w:ascii="Times New Roman" w:hAnsi="Times New Roman" w:cs="Times New Roman"/>
          <w:i/>
          <w:iCs/>
          <w:lang w:val="en-IN"/>
        </w:rPr>
        <w:t xml:space="preserve">“It’s okay to feel down. Try journaling or take a deep breath </w:t>
      </w:r>
      <w:r w:rsidRPr="004330FE">
        <w:rPr>
          <w:rFonts w:ascii="Segoe UI Symbol" w:hAnsi="Segoe UI Symbol" w:cs="Segoe UI Symbol"/>
          <w:i/>
          <w:iCs/>
          <w:lang w:val="en-IN"/>
        </w:rPr>
        <w:t>💙</w:t>
      </w:r>
      <w:r w:rsidRPr="004330FE">
        <w:rPr>
          <w:rFonts w:ascii="Times New Roman" w:hAnsi="Times New Roman" w:cs="Times New Roman"/>
          <w:i/>
          <w:iCs/>
          <w:lang w:val="en-IN"/>
        </w:rPr>
        <w:t>”</w:t>
      </w:r>
    </w:p>
    <w:p w:rsidR="004330FE" w:rsidRPr="004330FE" w:rsidRDefault="004330FE" w:rsidP="004330FE">
      <w:pPr>
        <w:numPr>
          <w:ilvl w:val="0"/>
          <w:numId w:val="13"/>
        </w:numPr>
        <w:rPr>
          <w:rFonts w:ascii="Times New Roman" w:hAnsi="Times New Roman" w:cs="Times New Roman"/>
          <w:lang w:val="en-IN"/>
        </w:rPr>
      </w:pPr>
      <w:r w:rsidRPr="004330FE">
        <w:rPr>
          <w:rFonts w:ascii="Times New Roman" w:hAnsi="Times New Roman" w:cs="Times New Roman"/>
          <w:lang w:val="en-IN"/>
        </w:rPr>
        <w:t>Suggested activities:</w:t>
      </w:r>
    </w:p>
    <w:p w:rsidR="004330FE" w:rsidRPr="004330FE" w:rsidRDefault="004330FE" w:rsidP="004330FE">
      <w:pPr>
        <w:numPr>
          <w:ilvl w:val="1"/>
          <w:numId w:val="13"/>
        </w:numPr>
        <w:rPr>
          <w:rFonts w:ascii="Times New Roman" w:hAnsi="Times New Roman" w:cs="Times New Roman"/>
          <w:lang w:val="en-IN"/>
        </w:rPr>
      </w:pPr>
      <w:r w:rsidRPr="004330FE">
        <w:rPr>
          <w:rFonts w:ascii="Times New Roman" w:hAnsi="Times New Roman" w:cs="Times New Roman"/>
          <w:lang w:val="en-IN"/>
        </w:rPr>
        <w:t>Box breathing link</w:t>
      </w:r>
    </w:p>
    <w:p w:rsidR="004330FE" w:rsidRPr="004330FE" w:rsidRDefault="004330FE" w:rsidP="004330FE">
      <w:pPr>
        <w:numPr>
          <w:ilvl w:val="1"/>
          <w:numId w:val="13"/>
        </w:numPr>
        <w:rPr>
          <w:rFonts w:ascii="Times New Roman" w:hAnsi="Times New Roman" w:cs="Times New Roman"/>
          <w:lang w:val="en-IN"/>
        </w:rPr>
      </w:pPr>
      <w:r w:rsidRPr="004330FE">
        <w:rPr>
          <w:rFonts w:ascii="Times New Roman" w:hAnsi="Times New Roman" w:cs="Times New Roman"/>
          <w:lang w:val="en-IN"/>
        </w:rPr>
        <w:t>Calming music playlist</w:t>
      </w:r>
    </w:p>
    <w:p w:rsidR="004330FE" w:rsidRPr="004330FE" w:rsidRDefault="004330FE" w:rsidP="004330FE">
      <w:pPr>
        <w:numPr>
          <w:ilvl w:val="1"/>
          <w:numId w:val="13"/>
        </w:numPr>
        <w:rPr>
          <w:rFonts w:ascii="Times New Roman" w:hAnsi="Times New Roman" w:cs="Times New Roman"/>
          <w:lang w:val="en-IN"/>
        </w:rPr>
      </w:pPr>
      <w:r w:rsidRPr="004330FE">
        <w:rPr>
          <w:rFonts w:ascii="Times New Roman" w:hAnsi="Times New Roman" w:cs="Times New Roman"/>
          <w:lang w:val="en-IN"/>
        </w:rPr>
        <w:lastRenderedPageBreak/>
        <w:t>Journaling suggestion</w:t>
      </w:r>
    </w:p>
    <w:p w:rsidR="004330FE" w:rsidRDefault="004330FE" w:rsidP="004330FE">
      <w:pPr>
        <w:rPr>
          <w:rFonts w:ascii="Times New Roman" w:hAnsi="Times New Roman" w:cs="Times New Roman"/>
          <w:b/>
          <w:bCs/>
          <w:lang w:val="en-IN"/>
        </w:rPr>
      </w:pPr>
    </w:p>
    <w:p w:rsidR="004330FE" w:rsidRDefault="004330FE" w:rsidP="004330FE">
      <w:pPr>
        <w:rPr>
          <w:rFonts w:ascii="Times New Roman" w:hAnsi="Times New Roman" w:cs="Times New Roman"/>
          <w:b/>
          <w:bCs/>
          <w:lang w:val="en-IN"/>
        </w:rPr>
      </w:pPr>
      <w:r w:rsidRPr="004330FE">
        <w:rPr>
          <w:rFonts w:ascii="Times New Roman" w:hAnsi="Times New Roman" w:cs="Times New Roman"/>
          <w:b/>
          <w:bCs/>
          <w:lang w:val="en-IN"/>
        </w:rPr>
        <w:t>Screenshot:</w:t>
      </w:r>
    </w:p>
    <w:p w:rsidR="004330FE" w:rsidRPr="004330FE" w:rsidRDefault="004330FE" w:rsidP="004330FE">
      <w:pPr>
        <w:pStyle w:val="ListParagraph"/>
        <w:numPr>
          <w:ilvl w:val="0"/>
          <w:numId w:val="13"/>
        </w:numPr>
        <w:rPr>
          <w:rFonts w:ascii="Times New Roman" w:hAnsi="Times New Roman" w:cs="Times New Roman"/>
        </w:rPr>
      </w:pPr>
      <w:r w:rsidRPr="004330FE">
        <w:rPr>
          <w:rFonts w:ascii="Times New Roman" w:hAnsi="Times New Roman" w:cs="Times New Roman"/>
        </w:rPr>
        <w:t xml:space="preserve">To run the code in the terminal use this command: </w:t>
      </w:r>
      <w:proofErr w:type="spellStart"/>
      <w:r w:rsidRPr="004330FE">
        <w:rPr>
          <w:rFonts w:ascii="Times New Roman" w:hAnsi="Times New Roman" w:cs="Times New Roman"/>
        </w:rPr>
        <w:t>streamlit</w:t>
      </w:r>
      <w:proofErr w:type="spellEnd"/>
      <w:r w:rsidRPr="004330FE">
        <w:rPr>
          <w:rFonts w:ascii="Times New Roman" w:hAnsi="Times New Roman" w:cs="Times New Roman"/>
        </w:rPr>
        <w:t xml:space="preserve"> run app.py</w:t>
      </w:r>
    </w:p>
    <w:p w:rsidR="004330FE" w:rsidRDefault="004330FE" w:rsidP="004330FE">
      <w:pPr>
        <w:pStyle w:val="Heading1"/>
        <w:rPr>
          <w:rFonts w:ascii="Times New Roman" w:hAnsi="Times New Roman" w:cs="Times New Roman"/>
        </w:rPr>
      </w:pPr>
      <w:r w:rsidRPr="004330FE">
        <w:rPr>
          <w:rFonts w:ascii="Times New Roman" w:hAnsi="Times New Roman" w:cs="Times New Roman"/>
          <w:noProof/>
          <w:lang w:val="en-IN" w:eastAsia="en-IN"/>
        </w:rPr>
        <w:drawing>
          <wp:inline distT="0" distB="0" distL="0" distR="0" wp14:anchorId="08C8BE2D" wp14:editId="183473B5">
            <wp:extent cx="2314575" cy="272223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23398" cy="2732606"/>
                    </a:xfrm>
                    <a:prstGeom prst="rect">
                      <a:avLst/>
                    </a:prstGeom>
                  </pic:spPr>
                </pic:pic>
              </a:graphicData>
            </a:graphic>
          </wp:inline>
        </w:drawing>
      </w:r>
      <w:r w:rsidRPr="004330FE">
        <w:rPr>
          <w:rFonts w:ascii="Times New Roman" w:hAnsi="Times New Roman" w:cs="Times New Roman"/>
        </w:rPr>
        <w:t xml:space="preserve"> </w:t>
      </w:r>
    </w:p>
    <w:p w:rsidR="004330FE" w:rsidRDefault="004330FE" w:rsidP="004330FE"/>
    <w:p w:rsidR="0052088F" w:rsidRDefault="0052088F" w:rsidP="004330FE">
      <w:r>
        <w:rPr>
          <w:noProof/>
          <w:lang w:val="en-IN" w:eastAsia="en-IN"/>
        </w:rPr>
        <w:drawing>
          <wp:inline distT="0" distB="0" distL="0" distR="0" wp14:anchorId="6829A7E8" wp14:editId="3417FF27">
            <wp:extent cx="5486400" cy="2923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2923735"/>
                    </a:xfrm>
                    <a:prstGeom prst="rect">
                      <a:avLst/>
                    </a:prstGeom>
                  </pic:spPr>
                </pic:pic>
              </a:graphicData>
            </a:graphic>
          </wp:inline>
        </w:drawing>
      </w:r>
    </w:p>
    <w:p w:rsidR="0052088F" w:rsidRPr="004330FE" w:rsidRDefault="0052088F" w:rsidP="004330FE">
      <w:r>
        <w:rPr>
          <w:noProof/>
          <w:lang w:val="en-IN" w:eastAsia="en-IN"/>
        </w:rPr>
        <w:lastRenderedPageBreak/>
        <w:drawing>
          <wp:inline distT="0" distB="0" distL="0" distR="0" wp14:anchorId="0B2240BC" wp14:editId="520537CE">
            <wp:extent cx="5486400" cy="2923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923735"/>
                    </a:xfrm>
                    <a:prstGeom prst="rect">
                      <a:avLst/>
                    </a:prstGeom>
                  </pic:spPr>
                </pic:pic>
              </a:graphicData>
            </a:graphic>
          </wp:inline>
        </w:drawing>
      </w:r>
    </w:p>
    <w:p w:rsidR="0020743A" w:rsidRDefault="0052088F">
      <w:pPr>
        <w:pStyle w:val="Heading1"/>
        <w:rPr>
          <w:rFonts w:ascii="Times New Roman" w:hAnsi="Times New Roman" w:cs="Times New Roman"/>
        </w:rPr>
      </w:pPr>
      <w:r>
        <w:rPr>
          <w:rFonts w:ascii="Times New Roman" w:hAnsi="Times New Roman" w:cs="Times New Roman"/>
        </w:rPr>
        <w:t>12</w:t>
      </w:r>
      <w:r w:rsidR="001F2B24" w:rsidRPr="004330FE">
        <w:rPr>
          <w:rFonts w:ascii="Times New Roman" w:hAnsi="Times New Roman" w:cs="Times New Roman"/>
        </w:rPr>
        <w:t>. Limitations:</w:t>
      </w:r>
    </w:p>
    <w:p w:rsidR="0052088F" w:rsidRPr="0052088F" w:rsidRDefault="0052088F" w:rsidP="0052088F"/>
    <w:p w:rsidR="0020743A" w:rsidRPr="0052088F" w:rsidRDefault="001F2B24" w:rsidP="0052088F">
      <w:pPr>
        <w:pStyle w:val="ListParagraph"/>
        <w:numPr>
          <w:ilvl w:val="0"/>
          <w:numId w:val="14"/>
        </w:numPr>
        <w:rPr>
          <w:rFonts w:ascii="Times New Roman" w:hAnsi="Times New Roman" w:cs="Times New Roman"/>
        </w:rPr>
      </w:pPr>
      <w:r w:rsidRPr="0052088F">
        <w:rPr>
          <w:rFonts w:ascii="Times New Roman" w:hAnsi="Times New Roman" w:cs="Times New Roman"/>
        </w:rPr>
        <w:t>Misclassification on subtle or negative emotional cues</w:t>
      </w:r>
      <w:r w:rsidR="0052088F" w:rsidRPr="0052088F">
        <w:rPr>
          <w:rFonts w:ascii="Times New Roman" w:hAnsi="Times New Roman" w:cs="Times New Roman"/>
        </w:rPr>
        <w:t xml:space="preserve">: </w:t>
      </w:r>
    </w:p>
    <w:p w:rsidR="0052088F" w:rsidRPr="0052088F" w:rsidRDefault="0052088F" w:rsidP="0052088F">
      <w:pPr>
        <w:rPr>
          <w:rFonts w:ascii="Times New Roman" w:hAnsi="Times New Roman" w:cs="Times New Roman"/>
        </w:rPr>
      </w:pPr>
      <w:r w:rsidRPr="0052088F">
        <w:t>For vague or sarcastic inputs, the model may misidentify emotions.</w:t>
      </w:r>
    </w:p>
    <w:p w:rsidR="0052088F" w:rsidRPr="0052088F" w:rsidRDefault="0052088F" w:rsidP="0052088F">
      <w:pPr>
        <w:rPr>
          <w:rFonts w:ascii="Times New Roman" w:hAnsi="Times New Roman" w:cs="Times New Roman"/>
        </w:rPr>
      </w:pPr>
      <w:r w:rsidRPr="0052088F">
        <w:rPr>
          <w:rFonts w:ascii="Times New Roman" w:hAnsi="Times New Roman" w:cs="Times New Roman"/>
        </w:rPr>
        <w:t>Input: "I am not feeling good"</w:t>
      </w:r>
      <w:r w:rsidRPr="0052088F">
        <w:rPr>
          <w:rFonts w:ascii="Times New Roman" w:hAnsi="Times New Roman" w:cs="Times New Roman"/>
        </w:rPr>
        <w:br/>
        <w:t>Output: Joy (Incorrect – Limitation of the model)</w:t>
      </w:r>
    </w:p>
    <w:p w:rsidR="0020743A" w:rsidRPr="0052088F" w:rsidRDefault="001F2B24" w:rsidP="0052088F">
      <w:pPr>
        <w:pStyle w:val="ListParagraph"/>
        <w:numPr>
          <w:ilvl w:val="0"/>
          <w:numId w:val="14"/>
        </w:numPr>
        <w:rPr>
          <w:rFonts w:ascii="Times New Roman" w:hAnsi="Times New Roman" w:cs="Times New Roman"/>
        </w:rPr>
      </w:pPr>
      <w:r w:rsidRPr="0052088F">
        <w:rPr>
          <w:rFonts w:ascii="Times New Roman" w:hAnsi="Times New Roman" w:cs="Times New Roman"/>
        </w:rPr>
        <w:t>Limited to predefined emotion labels</w:t>
      </w:r>
    </w:p>
    <w:p w:rsidR="0052088F" w:rsidRDefault="0052088F" w:rsidP="0052088F">
      <w:pPr>
        <w:pStyle w:val="ListParagraph"/>
        <w:numPr>
          <w:ilvl w:val="0"/>
          <w:numId w:val="14"/>
        </w:numPr>
        <w:rPr>
          <w:rFonts w:ascii="Times New Roman" w:hAnsi="Times New Roman" w:cs="Times New Roman"/>
        </w:rPr>
      </w:pPr>
      <w:r w:rsidRPr="0052088F">
        <w:rPr>
          <w:rFonts w:ascii="Times New Roman" w:hAnsi="Times New Roman" w:cs="Times New Roman"/>
        </w:rPr>
        <w:t>No Multi-Modal Inputs:</w:t>
      </w:r>
    </w:p>
    <w:p w:rsidR="0052088F" w:rsidRPr="0052088F" w:rsidRDefault="0052088F" w:rsidP="0052088F">
      <w:pPr>
        <w:rPr>
          <w:rFonts w:ascii="Times New Roman" w:hAnsi="Times New Roman" w:cs="Times New Roman"/>
        </w:rPr>
      </w:pPr>
      <w:r w:rsidRPr="0052088F">
        <w:rPr>
          <w:rFonts w:ascii="Times New Roman" w:hAnsi="Times New Roman" w:cs="Times New Roman"/>
        </w:rPr>
        <w:t xml:space="preserve"> The app only uses text. Emotions expressed through voice tone or facial expressions are ignored.</w:t>
      </w:r>
    </w:p>
    <w:p w:rsidR="0052088F" w:rsidRDefault="0052088F" w:rsidP="0052088F">
      <w:pPr>
        <w:pStyle w:val="ListParagraph"/>
        <w:numPr>
          <w:ilvl w:val="0"/>
          <w:numId w:val="14"/>
        </w:numPr>
        <w:rPr>
          <w:rFonts w:ascii="Times New Roman" w:hAnsi="Times New Roman" w:cs="Times New Roman"/>
        </w:rPr>
      </w:pPr>
      <w:r w:rsidRPr="0052088F">
        <w:rPr>
          <w:rFonts w:ascii="Times New Roman" w:hAnsi="Times New Roman" w:cs="Times New Roman"/>
        </w:rPr>
        <w:t xml:space="preserve">Context Sensitivity: </w:t>
      </w:r>
    </w:p>
    <w:p w:rsidR="0052088F" w:rsidRPr="0052088F" w:rsidRDefault="0052088F" w:rsidP="0052088F">
      <w:pPr>
        <w:rPr>
          <w:rFonts w:ascii="Times New Roman" w:hAnsi="Times New Roman" w:cs="Times New Roman"/>
        </w:rPr>
      </w:pPr>
      <w:r w:rsidRPr="0052088F">
        <w:rPr>
          <w:rFonts w:ascii="Times New Roman" w:hAnsi="Times New Roman" w:cs="Times New Roman"/>
        </w:rPr>
        <w:t>The model lacks deep context awareness, which may lead to incorrect suggestions.</w:t>
      </w:r>
    </w:p>
    <w:p w:rsidR="0052088F" w:rsidRPr="0052088F" w:rsidRDefault="0052088F" w:rsidP="0052088F">
      <w:pPr>
        <w:pStyle w:val="ListParagraph"/>
        <w:numPr>
          <w:ilvl w:val="0"/>
          <w:numId w:val="14"/>
        </w:numPr>
        <w:rPr>
          <w:rFonts w:ascii="Times New Roman" w:hAnsi="Times New Roman" w:cs="Times New Roman"/>
          <w:i/>
        </w:rPr>
      </w:pPr>
      <w:r w:rsidRPr="0052088F">
        <w:rPr>
          <w:rFonts w:ascii="Times New Roman" w:hAnsi="Times New Roman" w:cs="Times New Roman"/>
        </w:rPr>
        <w:t xml:space="preserve">Internet Dependency: </w:t>
      </w:r>
    </w:p>
    <w:p w:rsidR="0052088F" w:rsidRPr="0052088F" w:rsidRDefault="0052088F" w:rsidP="0052088F">
      <w:pPr>
        <w:rPr>
          <w:rFonts w:ascii="Times New Roman" w:hAnsi="Times New Roman" w:cs="Times New Roman"/>
          <w:i/>
        </w:rPr>
      </w:pPr>
      <w:r w:rsidRPr="0052088F">
        <w:rPr>
          <w:rFonts w:ascii="Times New Roman" w:hAnsi="Times New Roman" w:cs="Times New Roman"/>
        </w:rPr>
        <w:t xml:space="preserve">Uses an online </w:t>
      </w:r>
      <w:proofErr w:type="spellStart"/>
      <w:r w:rsidRPr="0052088F">
        <w:rPr>
          <w:rFonts w:ascii="Times New Roman" w:hAnsi="Times New Roman" w:cs="Times New Roman"/>
        </w:rPr>
        <w:t>HuggingFace</w:t>
      </w:r>
      <w:proofErr w:type="spellEnd"/>
      <w:r w:rsidRPr="0052088F">
        <w:rPr>
          <w:rFonts w:ascii="Times New Roman" w:hAnsi="Times New Roman" w:cs="Times New Roman"/>
        </w:rPr>
        <w:t xml:space="preserve"> model unless downloaded locally</w:t>
      </w:r>
      <w:r w:rsidRPr="0052088F">
        <w:rPr>
          <w:rFonts w:ascii="Times New Roman" w:hAnsi="Times New Roman" w:cs="Times New Roman"/>
          <w:i/>
        </w:rPr>
        <w:t>.</w:t>
      </w:r>
    </w:p>
    <w:p w:rsidR="0020743A" w:rsidRDefault="001F2B24">
      <w:pPr>
        <w:pStyle w:val="Heading1"/>
        <w:rPr>
          <w:rFonts w:ascii="Times New Roman" w:hAnsi="Times New Roman" w:cs="Times New Roman"/>
        </w:rPr>
      </w:pPr>
      <w:r w:rsidRPr="004330FE">
        <w:rPr>
          <w:rFonts w:ascii="Times New Roman" w:hAnsi="Times New Roman" w:cs="Times New Roman"/>
        </w:rPr>
        <w:t>1</w:t>
      </w:r>
      <w:r w:rsidR="0052088F">
        <w:rPr>
          <w:rFonts w:ascii="Times New Roman" w:hAnsi="Times New Roman" w:cs="Times New Roman"/>
        </w:rPr>
        <w:t>3</w:t>
      </w:r>
      <w:r w:rsidRPr="004330FE">
        <w:rPr>
          <w:rFonts w:ascii="Times New Roman" w:hAnsi="Times New Roman" w:cs="Times New Roman"/>
        </w:rPr>
        <w:t>. Future Scope:</w:t>
      </w:r>
    </w:p>
    <w:p w:rsidR="0052088F" w:rsidRPr="0052088F" w:rsidRDefault="0052088F" w:rsidP="0052088F"/>
    <w:p w:rsidR="0052088F" w:rsidRPr="0052088F" w:rsidRDefault="0052088F" w:rsidP="0052088F">
      <w:pPr>
        <w:pStyle w:val="ListParagraph"/>
        <w:numPr>
          <w:ilvl w:val="0"/>
          <w:numId w:val="16"/>
        </w:numPr>
        <w:rPr>
          <w:rFonts w:ascii="Times New Roman" w:hAnsi="Times New Roman" w:cs="Times New Roman"/>
          <w:lang w:val="en-IN"/>
        </w:rPr>
      </w:pPr>
      <w:r w:rsidRPr="0052088F">
        <w:rPr>
          <w:rFonts w:ascii="Times New Roman" w:hAnsi="Times New Roman" w:cs="Times New Roman"/>
          <w:b/>
          <w:bCs/>
          <w:lang w:val="en-IN"/>
        </w:rPr>
        <w:t>Multimodal Emotion Detection:</w:t>
      </w:r>
      <w:r w:rsidRPr="0052088F">
        <w:rPr>
          <w:rFonts w:ascii="Times New Roman" w:hAnsi="Times New Roman" w:cs="Times New Roman"/>
          <w:lang w:val="en-IN"/>
        </w:rPr>
        <w:t xml:space="preserve"> Integrating voice and facial analysis along with text.</w:t>
      </w:r>
    </w:p>
    <w:p w:rsidR="0052088F" w:rsidRPr="0052088F" w:rsidRDefault="0052088F" w:rsidP="0052088F">
      <w:pPr>
        <w:pStyle w:val="ListParagraph"/>
        <w:numPr>
          <w:ilvl w:val="0"/>
          <w:numId w:val="16"/>
        </w:numPr>
        <w:rPr>
          <w:rFonts w:ascii="Times New Roman" w:hAnsi="Times New Roman" w:cs="Times New Roman"/>
          <w:lang w:val="en-IN"/>
        </w:rPr>
      </w:pPr>
      <w:r w:rsidRPr="0052088F">
        <w:rPr>
          <w:rFonts w:ascii="Times New Roman" w:hAnsi="Times New Roman" w:cs="Times New Roman"/>
          <w:b/>
          <w:bCs/>
          <w:lang w:val="en-IN"/>
        </w:rPr>
        <w:lastRenderedPageBreak/>
        <w:t>Custom Fine-Tuning:</w:t>
      </w:r>
      <w:r w:rsidRPr="0052088F">
        <w:rPr>
          <w:rFonts w:ascii="Times New Roman" w:hAnsi="Times New Roman" w:cs="Times New Roman"/>
          <w:lang w:val="en-IN"/>
        </w:rPr>
        <w:t xml:space="preserve"> Training the model on more personalized or diverse emotional data.</w:t>
      </w:r>
    </w:p>
    <w:p w:rsidR="0052088F" w:rsidRPr="0052088F" w:rsidRDefault="0052088F" w:rsidP="0052088F">
      <w:pPr>
        <w:pStyle w:val="ListParagraph"/>
        <w:numPr>
          <w:ilvl w:val="0"/>
          <w:numId w:val="16"/>
        </w:numPr>
        <w:rPr>
          <w:rFonts w:ascii="Times New Roman" w:hAnsi="Times New Roman" w:cs="Times New Roman"/>
          <w:lang w:val="en-IN"/>
        </w:rPr>
      </w:pPr>
      <w:r w:rsidRPr="0052088F">
        <w:rPr>
          <w:rFonts w:ascii="Times New Roman" w:hAnsi="Times New Roman" w:cs="Times New Roman"/>
          <w:b/>
          <w:bCs/>
          <w:lang w:val="en-IN"/>
        </w:rPr>
        <w:t>Mental Health Tracking:</w:t>
      </w:r>
      <w:r w:rsidRPr="0052088F">
        <w:rPr>
          <w:rFonts w:ascii="Times New Roman" w:hAnsi="Times New Roman" w:cs="Times New Roman"/>
          <w:lang w:val="en-IN"/>
        </w:rPr>
        <w:t xml:space="preserve"> Let users track emotions over days to identify trends and offer reports.</w:t>
      </w:r>
    </w:p>
    <w:p w:rsidR="0052088F" w:rsidRPr="0052088F" w:rsidRDefault="0052088F" w:rsidP="0052088F">
      <w:pPr>
        <w:pStyle w:val="ListParagraph"/>
        <w:numPr>
          <w:ilvl w:val="0"/>
          <w:numId w:val="16"/>
        </w:numPr>
        <w:rPr>
          <w:rFonts w:ascii="Times New Roman" w:hAnsi="Times New Roman" w:cs="Times New Roman"/>
          <w:lang w:val="en-IN"/>
        </w:rPr>
      </w:pPr>
      <w:r w:rsidRPr="0052088F">
        <w:rPr>
          <w:rFonts w:ascii="Times New Roman" w:hAnsi="Times New Roman" w:cs="Times New Roman"/>
          <w:b/>
          <w:bCs/>
          <w:lang w:val="en-IN"/>
        </w:rPr>
        <w:t>Adaptive Recommendations:</w:t>
      </w:r>
      <w:r w:rsidRPr="0052088F">
        <w:rPr>
          <w:rFonts w:ascii="Times New Roman" w:hAnsi="Times New Roman" w:cs="Times New Roman"/>
          <w:lang w:val="en-IN"/>
        </w:rPr>
        <w:t xml:space="preserve"> More complex </w:t>
      </w:r>
      <w:proofErr w:type="spellStart"/>
      <w:r w:rsidRPr="0052088F">
        <w:rPr>
          <w:rFonts w:ascii="Times New Roman" w:hAnsi="Times New Roman" w:cs="Times New Roman"/>
          <w:lang w:val="en-IN"/>
        </w:rPr>
        <w:t>behavior</w:t>
      </w:r>
      <w:proofErr w:type="spellEnd"/>
      <w:r w:rsidRPr="0052088F">
        <w:rPr>
          <w:rFonts w:ascii="Times New Roman" w:hAnsi="Times New Roman" w:cs="Times New Roman"/>
          <w:lang w:val="en-IN"/>
        </w:rPr>
        <w:t>-based suggestions based on mood history.</w:t>
      </w:r>
    </w:p>
    <w:p w:rsidR="0020743A" w:rsidRPr="004330FE" w:rsidRDefault="0020743A" w:rsidP="0052088F">
      <w:pPr>
        <w:rPr>
          <w:rFonts w:ascii="Times New Roman" w:hAnsi="Times New Roman" w:cs="Times New Roman"/>
        </w:rPr>
      </w:pPr>
    </w:p>
    <w:p w:rsidR="004959F2" w:rsidRDefault="0052088F" w:rsidP="004959F2">
      <w:pPr>
        <w:pStyle w:val="Heading1"/>
        <w:rPr>
          <w:rFonts w:ascii="Times New Roman" w:hAnsi="Times New Roman" w:cs="Times New Roman"/>
        </w:rPr>
      </w:pPr>
      <w:r>
        <w:rPr>
          <w:rFonts w:ascii="Times New Roman" w:hAnsi="Times New Roman" w:cs="Times New Roman"/>
        </w:rPr>
        <w:t>14</w:t>
      </w:r>
      <w:r w:rsidR="00765932" w:rsidRPr="004330FE">
        <w:rPr>
          <w:rFonts w:ascii="Times New Roman" w:hAnsi="Times New Roman" w:cs="Times New Roman"/>
        </w:rPr>
        <w:t xml:space="preserve">. </w:t>
      </w:r>
      <w:r w:rsidR="001F2B24" w:rsidRPr="004330FE">
        <w:rPr>
          <w:rFonts w:ascii="Times New Roman" w:hAnsi="Times New Roman" w:cs="Times New Roman"/>
        </w:rPr>
        <w:t>Conclusion:</w:t>
      </w:r>
      <w:r w:rsidR="004959F2">
        <w:rPr>
          <w:rFonts w:ascii="Times New Roman" w:hAnsi="Times New Roman" w:cs="Times New Roman"/>
        </w:rPr>
        <w:t xml:space="preserve"> </w:t>
      </w:r>
    </w:p>
    <w:p w:rsidR="004959F2" w:rsidRPr="004959F2" w:rsidRDefault="004959F2" w:rsidP="004959F2">
      <w:pPr>
        <w:rPr>
          <w:rFonts w:ascii="Times New Roman" w:hAnsi="Times New Roman" w:cs="Times New Roman"/>
        </w:rPr>
      </w:pPr>
    </w:p>
    <w:p w:rsidR="004959F2" w:rsidRPr="004959F2" w:rsidRDefault="004959F2" w:rsidP="004959F2">
      <w:pPr>
        <w:rPr>
          <w:rFonts w:ascii="Times New Roman" w:hAnsi="Times New Roman" w:cs="Times New Roman"/>
        </w:rPr>
      </w:pPr>
      <w:r w:rsidRPr="004959F2">
        <w:rPr>
          <w:rFonts w:ascii="Times New Roman" w:hAnsi="Times New Roman" w:cs="Times New Roman"/>
        </w:rPr>
        <w:t>This project demonstrates how Human-Computer Interaction can be made more empathetic through AI. By dynamically adapting to the user’s emotional state, we make technology feel more human, supportive, and considerate. It’s a small but meaningful step toward emotionally aware systems that improve mental well-being.</w:t>
      </w:r>
    </w:p>
    <w:p w:rsidR="004959F2" w:rsidRPr="004959F2" w:rsidRDefault="004959F2" w:rsidP="004959F2"/>
    <w:p w:rsidR="004959F2" w:rsidRDefault="004959F2" w:rsidP="004959F2">
      <w:pPr>
        <w:pStyle w:val="Heading1"/>
        <w:rPr>
          <w:rFonts w:ascii="Times New Roman" w:hAnsi="Times New Roman" w:cs="Times New Roman"/>
          <w:lang w:val="en-IN"/>
        </w:rPr>
      </w:pPr>
      <w:r>
        <w:rPr>
          <w:rFonts w:ascii="Times New Roman" w:hAnsi="Times New Roman" w:cs="Times New Roman"/>
        </w:rPr>
        <w:t xml:space="preserve">15. </w:t>
      </w:r>
      <w:r w:rsidRPr="004959F2">
        <w:rPr>
          <w:rFonts w:ascii="Times New Roman" w:hAnsi="Times New Roman" w:cs="Times New Roman"/>
          <w:lang w:val="en-IN"/>
        </w:rPr>
        <w:t>References or Dataset Links</w:t>
      </w:r>
      <w:r>
        <w:rPr>
          <w:rFonts w:ascii="Times New Roman" w:hAnsi="Times New Roman" w:cs="Times New Roman"/>
          <w:lang w:val="en-IN"/>
        </w:rPr>
        <w:t>:</w:t>
      </w:r>
    </w:p>
    <w:p w:rsidR="004959F2" w:rsidRPr="004959F2" w:rsidRDefault="004959F2" w:rsidP="004959F2">
      <w:pPr>
        <w:rPr>
          <w:lang w:val="en-IN"/>
        </w:rPr>
      </w:pPr>
    </w:p>
    <w:p w:rsidR="004959F2" w:rsidRPr="004959F2" w:rsidRDefault="004959F2" w:rsidP="004959F2">
      <w:pPr>
        <w:rPr>
          <w:rFonts w:ascii="Times New Roman" w:hAnsi="Times New Roman" w:cs="Times New Roman"/>
          <w:lang w:val="en-IN"/>
        </w:rPr>
      </w:pPr>
      <w:proofErr w:type="spellStart"/>
      <w:r w:rsidRPr="004959F2">
        <w:rPr>
          <w:rFonts w:ascii="Times New Roman" w:hAnsi="Times New Roman" w:cs="Times New Roman"/>
          <w:lang w:val="en-IN"/>
        </w:rPr>
        <w:t>HuggingFace</w:t>
      </w:r>
      <w:proofErr w:type="spellEnd"/>
      <w:r w:rsidRPr="004959F2">
        <w:rPr>
          <w:rFonts w:ascii="Times New Roman" w:hAnsi="Times New Roman" w:cs="Times New Roman"/>
          <w:lang w:val="en-IN"/>
        </w:rPr>
        <w:t xml:space="preserve"> model: https://huggingface.co/j-hartmann/emotion-english-distilroberta-base</w:t>
      </w:r>
    </w:p>
    <w:p w:rsidR="004959F2" w:rsidRPr="004959F2" w:rsidRDefault="004959F2" w:rsidP="004959F2">
      <w:pPr>
        <w:rPr>
          <w:rFonts w:ascii="Times New Roman" w:hAnsi="Times New Roman" w:cs="Times New Roman"/>
          <w:lang w:val="en-IN"/>
        </w:rPr>
      </w:pPr>
      <w:proofErr w:type="spellStart"/>
      <w:r w:rsidRPr="004959F2">
        <w:rPr>
          <w:rFonts w:ascii="Times New Roman" w:hAnsi="Times New Roman" w:cs="Times New Roman"/>
          <w:lang w:val="en-IN"/>
        </w:rPr>
        <w:t>Streamlit</w:t>
      </w:r>
      <w:proofErr w:type="spellEnd"/>
      <w:r w:rsidRPr="004959F2">
        <w:rPr>
          <w:rFonts w:ascii="Times New Roman" w:hAnsi="Times New Roman" w:cs="Times New Roman"/>
          <w:lang w:val="en-IN"/>
        </w:rPr>
        <w:t xml:space="preserve">: </w:t>
      </w:r>
      <w:hyperlink r:id="rId11" w:tgtFrame="_new" w:history="1">
        <w:r w:rsidRPr="004959F2">
          <w:rPr>
            <w:rStyle w:val="Hyperlink"/>
            <w:rFonts w:ascii="Times New Roman" w:hAnsi="Times New Roman" w:cs="Times New Roman"/>
            <w:lang w:val="en-IN"/>
          </w:rPr>
          <w:t>https://streamlit.io/</w:t>
        </w:r>
      </w:hyperlink>
    </w:p>
    <w:sectPr w:rsidR="004959F2" w:rsidRPr="004959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1887F26"/>
    <w:multiLevelType w:val="multilevel"/>
    <w:tmpl w:val="386E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C0C4C04"/>
    <w:multiLevelType w:val="hybridMultilevel"/>
    <w:tmpl w:val="D1D20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AF85E33"/>
    <w:multiLevelType w:val="multilevel"/>
    <w:tmpl w:val="25544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A67292"/>
    <w:multiLevelType w:val="hybridMultilevel"/>
    <w:tmpl w:val="7488029A"/>
    <w:lvl w:ilvl="0" w:tplc="04F8F256">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15C6D71"/>
    <w:multiLevelType w:val="multilevel"/>
    <w:tmpl w:val="BCAE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72113D"/>
    <w:multiLevelType w:val="hybridMultilevel"/>
    <w:tmpl w:val="E8EC2C4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A487906"/>
    <w:multiLevelType w:val="hybridMultilevel"/>
    <w:tmpl w:val="692A0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C52355A"/>
    <w:multiLevelType w:val="multilevel"/>
    <w:tmpl w:val="1054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5"/>
  </w:num>
  <w:num w:numId="11">
    <w:abstractNumId w:val="16"/>
  </w:num>
  <w:num w:numId="12">
    <w:abstractNumId w:val="13"/>
  </w:num>
  <w:num w:numId="13">
    <w:abstractNumId w:val="11"/>
  </w:num>
  <w:num w:numId="14">
    <w:abstractNumId w:val="14"/>
  </w:num>
  <w:num w:numId="15">
    <w:abstractNumId w:val="12"/>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27327"/>
    <w:rsid w:val="0015074B"/>
    <w:rsid w:val="001F2B24"/>
    <w:rsid w:val="0020743A"/>
    <w:rsid w:val="0029639D"/>
    <w:rsid w:val="002B5A49"/>
    <w:rsid w:val="00326F90"/>
    <w:rsid w:val="004330FE"/>
    <w:rsid w:val="004959F2"/>
    <w:rsid w:val="0052088F"/>
    <w:rsid w:val="00765932"/>
    <w:rsid w:val="008C6C4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7659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932"/>
    <w:rPr>
      <w:rFonts w:ascii="Tahoma" w:hAnsi="Tahoma" w:cs="Tahoma"/>
      <w:sz w:val="16"/>
      <w:szCs w:val="16"/>
    </w:rPr>
  </w:style>
  <w:style w:type="character" w:styleId="Hyperlink">
    <w:name w:val="Hyperlink"/>
    <w:basedOn w:val="DefaultParagraphFont"/>
    <w:uiPriority w:val="99"/>
    <w:unhideWhenUsed/>
    <w:rsid w:val="004959F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7659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932"/>
    <w:rPr>
      <w:rFonts w:ascii="Tahoma" w:hAnsi="Tahoma" w:cs="Tahoma"/>
      <w:sz w:val="16"/>
      <w:szCs w:val="16"/>
    </w:rPr>
  </w:style>
  <w:style w:type="character" w:styleId="Hyperlink">
    <w:name w:val="Hyperlink"/>
    <w:basedOn w:val="DefaultParagraphFont"/>
    <w:uiPriority w:val="99"/>
    <w:unhideWhenUsed/>
    <w:rsid w:val="004959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01308">
      <w:bodyDiv w:val="1"/>
      <w:marLeft w:val="0"/>
      <w:marRight w:val="0"/>
      <w:marTop w:val="0"/>
      <w:marBottom w:val="0"/>
      <w:divBdr>
        <w:top w:val="none" w:sz="0" w:space="0" w:color="auto"/>
        <w:left w:val="none" w:sz="0" w:space="0" w:color="auto"/>
        <w:bottom w:val="none" w:sz="0" w:space="0" w:color="auto"/>
        <w:right w:val="none" w:sz="0" w:space="0" w:color="auto"/>
      </w:divBdr>
    </w:div>
    <w:div w:id="111246334">
      <w:bodyDiv w:val="1"/>
      <w:marLeft w:val="0"/>
      <w:marRight w:val="0"/>
      <w:marTop w:val="0"/>
      <w:marBottom w:val="0"/>
      <w:divBdr>
        <w:top w:val="none" w:sz="0" w:space="0" w:color="auto"/>
        <w:left w:val="none" w:sz="0" w:space="0" w:color="auto"/>
        <w:bottom w:val="none" w:sz="0" w:space="0" w:color="auto"/>
        <w:right w:val="none" w:sz="0" w:space="0" w:color="auto"/>
      </w:divBdr>
    </w:div>
    <w:div w:id="309797287">
      <w:bodyDiv w:val="1"/>
      <w:marLeft w:val="0"/>
      <w:marRight w:val="0"/>
      <w:marTop w:val="0"/>
      <w:marBottom w:val="0"/>
      <w:divBdr>
        <w:top w:val="none" w:sz="0" w:space="0" w:color="auto"/>
        <w:left w:val="none" w:sz="0" w:space="0" w:color="auto"/>
        <w:bottom w:val="none" w:sz="0" w:space="0" w:color="auto"/>
        <w:right w:val="none" w:sz="0" w:space="0" w:color="auto"/>
      </w:divBdr>
    </w:div>
    <w:div w:id="334117572">
      <w:bodyDiv w:val="1"/>
      <w:marLeft w:val="0"/>
      <w:marRight w:val="0"/>
      <w:marTop w:val="0"/>
      <w:marBottom w:val="0"/>
      <w:divBdr>
        <w:top w:val="none" w:sz="0" w:space="0" w:color="auto"/>
        <w:left w:val="none" w:sz="0" w:space="0" w:color="auto"/>
        <w:bottom w:val="none" w:sz="0" w:space="0" w:color="auto"/>
        <w:right w:val="none" w:sz="0" w:space="0" w:color="auto"/>
      </w:divBdr>
      <w:divsChild>
        <w:div w:id="1894391225">
          <w:marLeft w:val="0"/>
          <w:marRight w:val="0"/>
          <w:marTop w:val="0"/>
          <w:marBottom w:val="0"/>
          <w:divBdr>
            <w:top w:val="none" w:sz="0" w:space="0" w:color="auto"/>
            <w:left w:val="none" w:sz="0" w:space="0" w:color="auto"/>
            <w:bottom w:val="none" w:sz="0" w:space="0" w:color="auto"/>
            <w:right w:val="none" w:sz="0" w:space="0" w:color="auto"/>
          </w:divBdr>
          <w:divsChild>
            <w:div w:id="1667320133">
              <w:marLeft w:val="0"/>
              <w:marRight w:val="0"/>
              <w:marTop w:val="0"/>
              <w:marBottom w:val="0"/>
              <w:divBdr>
                <w:top w:val="none" w:sz="0" w:space="0" w:color="auto"/>
                <w:left w:val="none" w:sz="0" w:space="0" w:color="auto"/>
                <w:bottom w:val="none" w:sz="0" w:space="0" w:color="auto"/>
                <w:right w:val="none" w:sz="0" w:space="0" w:color="auto"/>
              </w:divBdr>
            </w:div>
            <w:div w:id="166019607">
              <w:marLeft w:val="0"/>
              <w:marRight w:val="0"/>
              <w:marTop w:val="0"/>
              <w:marBottom w:val="0"/>
              <w:divBdr>
                <w:top w:val="none" w:sz="0" w:space="0" w:color="auto"/>
                <w:left w:val="none" w:sz="0" w:space="0" w:color="auto"/>
                <w:bottom w:val="none" w:sz="0" w:space="0" w:color="auto"/>
                <w:right w:val="none" w:sz="0" w:space="0" w:color="auto"/>
              </w:divBdr>
              <w:divsChild>
                <w:div w:id="613437182">
                  <w:marLeft w:val="0"/>
                  <w:marRight w:val="0"/>
                  <w:marTop w:val="0"/>
                  <w:marBottom w:val="0"/>
                  <w:divBdr>
                    <w:top w:val="none" w:sz="0" w:space="0" w:color="auto"/>
                    <w:left w:val="none" w:sz="0" w:space="0" w:color="auto"/>
                    <w:bottom w:val="none" w:sz="0" w:space="0" w:color="auto"/>
                    <w:right w:val="none" w:sz="0" w:space="0" w:color="auto"/>
                  </w:divBdr>
                  <w:divsChild>
                    <w:div w:id="18278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2486">
              <w:marLeft w:val="0"/>
              <w:marRight w:val="0"/>
              <w:marTop w:val="0"/>
              <w:marBottom w:val="0"/>
              <w:divBdr>
                <w:top w:val="none" w:sz="0" w:space="0" w:color="auto"/>
                <w:left w:val="none" w:sz="0" w:space="0" w:color="auto"/>
                <w:bottom w:val="none" w:sz="0" w:space="0" w:color="auto"/>
                <w:right w:val="none" w:sz="0" w:space="0" w:color="auto"/>
              </w:divBdr>
            </w:div>
          </w:divsChild>
        </w:div>
        <w:div w:id="1504392277">
          <w:marLeft w:val="0"/>
          <w:marRight w:val="0"/>
          <w:marTop w:val="0"/>
          <w:marBottom w:val="0"/>
          <w:divBdr>
            <w:top w:val="none" w:sz="0" w:space="0" w:color="auto"/>
            <w:left w:val="none" w:sz="0" w:space="0" w:color="auto"/>
            <w:bottom w:val="none" w:sz="0" w:space="0" w:color="auto"/>
            <w:right w:val="none" w:sz="0" w:space="0" w:color="auto"/>
          </w:divBdr>
          <w:divsChild>
            <w:div w:id="1272322178">
              <w:marLeft w:val="0"/>
              <w:marRight w:val="0"/>
              <w:marTop w:val="0"/>
              <w:marBottom w:val="0"/>
              <w:divBdr>
                <w:top w:val="none" w:sz="0" w:space="0" w:color="auto"/>
                <w:left w:val="none" w:sz="0" w:space="0" w:color="auto"/>
                <w:bottom w:val="none" w:sz="0" w:space="0" w:color="auto"/>
                <w:right w:val="none" w:sz="0" w:space="0" w:color="auto"/>
              </w:divBdr>
            </w:div>
            <w:div w:id="415202191">
              <w:marLeft w:val="0"/>
              <w:marRight w:val="0"/>
              <w:marTop w:val="0"/>
              <w:marBottom w:val="0"/>
              <w:divBdr>
                <w:top w:val="none" w:sz="0" w:space="0" w:color="auto"/>
                <w:left w:val="none" w:sz="0" w:space="0" w:color="auto"/>
                <w:bottom w:val="none" w:sz="0" w:space="0" w:color="auto"/>
                <w:right w:val="none" w:sz="0" w:space="0" w:color="auto"/>
              </w:divBdr>
              <w:divsChild>
                <w:div w:id="5256793">
                  <w:marLeft w:val="0"/>
                  <w:marRight w:val="0"/>
                  <w:marTop w:val="0"/>
                  <w:marBottom w:val="0"/>
                  <w:divBdr>
                    <w:top w:val="none" w:sz="0" w:space="0" w:color="auto"/>
                    <w:left w:val="none" w:sz="0" w:space="0" w:color="auto"/>
                    <w:bottom w:val="none" w:sz="0" w:space="0" w:color="auto"/>
                    <w:right w:val="none" w:sz="0" w:space="0" w:color="auto"/>
                  </w:divBdr>
                  <w:divsChild>
                    <w:div w:id="11782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22789">
      <w:bodyDiv w:val="1"/>
      <w:marLeft w:val="0"/>
      <w:marRight w:val="0"/>
      <w:marTop w:val="0"/>
      <w:marBottom w:val="0"/>
      <w:divBdr>
        <w:top w:val="none" w:sz="0" w:space="0" w:color="auto"/>
        <w:left w:val="none" w:sz="0" w:space="0" w:color="auto"/>
        <w:bottom w:val="none" w:sz="0" w:space="0" w:color="auto"/>
        <w:right w:val="none" w:sz="0" w:space="0" w:color="auto"/>
      </w:divBdr>
    </w:div>
    <w:div w:id="407045619">
      <w:bodyDiv w:val="1"/>
      <w:marLeft w:val="0"/>
      <w:marRight w:val="0"/>
      <w:marTop w:val="0"/>
      <w:marBottom w:val="0"/>
      <w:divBdr>
        <w:top w:val="none" w:sz="0" w:space="0" w:color="auto"/>
        <w:left w:val="none" w:sz="0" w:space="0" w:color="auto"/>
        <w:bottom w:val="none" w:sz="0" w:space="0" w:color="auto"/>
        <w:right w:val="none" w:sz="0" w:space="0" w:color="auto"/>
      </w:divBdr>
    </w:div>
    <w:div w:id="571737076">
      <w:bodyDiv w:val="1"/>
      <w:marLeft w:val="0"/>
      <w:marRight w:val="0"/>
      <w:marTop w:val="0"/>
      <w:marBottom w:val="0"/>
      <w:divBdr>
        <w:top w:val="none" w:sz="0" w:space="0" w:color="auto"/>
        <w:left w:val="none" w:sz="0" w:space="0" w:color="auto"/>
        <w:bottom w:val="none" w:sz="0" w:space="0" w:color="auto"/>
        <w:right w:val="none" w:sz="0" w:space="0" w:color="auto"/>
      </w:divBdr>
    </w:div>
    <w:div w:id="673266716">
      <w:bodyDiv w:val="1"/>
      <w:marLeft w:val="0"/>
      <w:marRight w:val="0"/>
      <w:marTop w:val="0"/>
      <w:marBottom w:val="0"/>
      <w:divBdr>
        <w:top w:val="none" w:sz="0" w:space="0" w:color="auto"/>
        <w:left w:val="none" w:sz="0" w:space="0" w:color="auto"/>
        <w:bottom w:val="none" w:sz="0" w:space="0" w:color="auto"/>
        <w:right w:val="none" w:sz="0" w:space="0" w:color="auto"/>
      </w:divBdr>
    </w:div>
    <w:div w:id="849374354">
      <w:bodyDiv w:val="1"/>
      <w:marLeft w:val="0"/>
      <w:marRight w:val="0"/>
      <w:marTop w:val="0"/>
      <w:marBottom w:val="0"/>
      <w:divBdr>
        <w:top w:val="none" w:sz="0" w:space="0" w:color="auto"/>
        <w:left w:val="none" w:sz="0" w:space="0" w:color="auto"/>
        <w:bottom w:val="none" w:sz="0" w:space="0" w:color="auto"/>
        <w:right w:val="none" w:sz="0" w:space="0" w:color="auto"/>
      </w:divBdr>
    </w:div>
    <w:div w:id="1153522627">
      <w:bodyDiv w:val="1"/>
      <w:marLeft w:val="0"/>
      <w:marRight w:val="0"/>
      <w:marTop w:val="0"/>
      <w:marBottom w:val="0"/>
      <w:divBdr>
        <w:top w:val="none" w:sz="0" w:space="0" w:color="auto"/>
        <w:left w:val="none" w:sz="0" w:space="0" w:color="auto"/>
        <w:bottom w:val="none" w:sz="0" w:space="0" w:color="auto"/>
        <w:right w:val="none" w:sz="0" w:space="0" w:color="auto"/>
      </w:divBdr>
    </w:div>
    <w:div w:id="1223172743">
      <w:bodyDiv w:val="1"/>
      <w:marLeft w:val="0"/>
      <w:marRight w:val="0"/>
      <w:marTop w:val="0"/>
      <w:marBottom w:val="0"/>
      <w:divBdr>
        <w:top w:val="none" w:sz="0" w:space="0" w:color="auto"/>
        <w:left w:val="none" w:sz="0" w:space="0" w:color="auto"/>
        <w:bottom w:val="none" w:sz="0" w:space="0" w:color="auto"/>
        <w:right w:val="none" w:sz="0" w:space="0" w:color="auto"/>
      </w:divBdr>
    </w:div>
    <w:div w:id="1277448650">
      <w:bodyDiv w:val="1"/>
      <w:marLeft w:val="0"/>
      <w:marRight w:val="0"/>
      <w:marTop w:val="0"/>
      <w:marBottom w:val="0"/>
      <w:divBdr>
        <w:top w:val="none" w:sz="0" w:space="0" w:color="auto"/>
        <w:left w:val="none" w:sz="0" w:space="0" w:color="auto"/>
        <w:bottom w:val="none" w:sz="0" w:space="0" w:color="auto"/>
        <w:right w:val="none" w:sz="0" w:space="0" w:color="auto"/>
      </w:divBdr>
    </w:div>
    <w:div w:id="1441295291">
      <w:bodyDiv w:val="1"/>
      <w:marLeft w:val="0"/>
      <w:marRight w:val="0"/>
      <w:marTop w:val="0"/>
      <w:marBottom w:val="0"/>
      <w:divBdr>
        <w:top w:val="none" w:sz="0" w:space="0" w:color="auto"/>
        <w:left w:val="none" w:sz="0" w:space="0" w:color="auto"/>
        <w:bottom w:val="none" w:sz="0" w:space="0" w:color="auto"/>
        <w:right w:val="none" w:sz="0" w:space="0" w:color="auto"/>
      </w:divBdr>
    </w:div>
    <w:div w:id="1565214627">
      <w:bodyDiv w:val="1"/>
      <w:marLeft w:val="0"/>
      <w:marRight w:val="0"/>
      <w:marTop w:val="0"/>
      <w:marBottom w:val="0"/>
      <w:divBdr>
        <w:top w:val="none" w:sz="0" w:space="0" w:color="auto"/>
        <w:left w:val="none" w:sz="0" w:space="0" w:color="auto"/>
        <w:bottom w:val="none" w:sz="0" w:space="0" w:color="auto"/>
        <w:right w:val="none" w:sz="0" w:space="0" w:color="auto"/>
      </w:divBdr>
    </w:div>
    <w:div w:id="1730613396">
      <w:bodyDiv w:val="1"/>
      <w:marLeft w:val="0"/>
      <w:marRight w:val="0"/>
      <w:marTop w:val="0"/>
      <w:marBottom w:val="0"/>
      <w:divBdr>
        <w:top w:val="none" w:sz="0" w:space="0" w:color="auto"/>
        <w:left w:val="none" w:sz="0" w:space="0" w:color="auto"/>
        <w:bottom w:val="none" w:sz="0" w:space="0" w:color="auto"/>
        <w:right w:val="none" w:sz="0" w:space="0" w:color="auto"/>
      </w:divBdr>
      <w:divsChild>
        <w:div w:id="1713530239">
          <w:marLeft w:val="0"/>
          <w:marRight w:val="0"/>
          <w:marTop w:val="0"/>
          <w:marBottom w:val="0"/>
          <w:divBdr>
            <w:top w:val="none" w:sz="0" w:space="0" w:color="auto"/>
            <w:left w:val="none" w:sz="0" w:space="0" w:color="auto"/>
            <w:bottom w:val="none" w:sz="0" w:space="0" w:color="auto"/>
            <w:right w:val="none" w:sz="0" w:space="0" w:color="auto"/>
          </w:divBdr>
          <w:divsChild>
            <w:div w:id="534511914">
              <w:marLeft w:val="0"/>
              <w:marRight w:val="0"/>
              <w:marTop w:val="0"/>
              <w:marBottom w:val="0"/>
              <w:divBdr>
                <w:top w:val="none" w:sz="0" w:space="0" w:color="auto"/>
                <w:left w:val="none" w:sz="0" w:space="0" w:color="auto"/>
                <w:bottom w:val="none" w:sz="0" w:space="0" w:color="auto"/>
                <w:right w:val="none" w:sz="0" w:space="0" w:color="auto"/>
              </w:divBdr>
            </w:div>
            <w:div w:id="664942879">
              <w:marLeft w:val="0"/>
              <w:marRight w:val="0"/>
              <w:marTop w:val="0"/>
              <w:marBottom w:val="0"/>
              <w:divBdr>
                <w:top w:val="none" w:sz="0" w:space="0" w:color="auto"/>
                <w:left w:val="none" w:sz="0" w:space="0" w:color="auto"/>
                <w:bottom w:val="none" w:sz="0" w:space="0" w:color="auto"/>
                <w:right w:val="none" w:sz="0" w:space="0" w:color="auto"/>
              </w:divBdr>
            </w:div>
            <w:div w:id="2000426052">
              <w:marLeft w:val="0"/>
              <w:marRight w:val="0"/>
              <w:marTop w:val="0"/>
              <w:marBottom w:val="0"/>
              <w:divBdr>
                <w:top w:val="none" w:sz="0" w:space="0" w:color="auto"/>
                <w:left w:val="none" w:sz="0" w:space="0" w:color="auto"/>
                <w:bottom w:val="none" w:sz="0" w:space="0" w:color="auto"/>
                <w:right w:val="none" w:sz="0" w:space="0" w:color="auto"/>
              </w:divBdr>
            </w:div>
            <w:div w:id="1985498907">
              <w:marLeft w:val="0"/>
              <w:marRight w:val="0"/>
              <w:marTop w:val="0"/>
              <w:marBottom w:val="0"/>
              <w:divBdr>
                <w:top w:val="none" w:sz="0" w:space="0" w:color="auto"/>
                <w:left w:val="none" w:sz="0" w:space="0" w:color="auto"/>
                <w:bottom w:val="none" w:sz="0" w:space="0" w:color="auto"/>
                <w:right w:val="none" w:sz="0" w:space="0" w:color="auto"/>
              </w:divBdr>
            </w:div>
            <w:div w:id="1506823411">
              <w:marLeft w:val="0"/>
              <w:marRight w:val="0"/>
              <w:marTop w:val="0"/>
              <w:marBottom w:val="0"/>
              <w:divBdr>
                <w:top w:val="none" w:sz="0" w:space="0" w:color="auto"/>
                <w:left w:val="none" w:sz="0" w:space="0" w:color="auto"/>
                <w:bottom w:val="none" w:sz="0" w:space="0" w:color="auto"/>
                <w:right w:val="none" w:sz="0" w:space="0" w:color="auto"/>
              </w:divBdr>
            </w:div>
            <w:div w:id="626815408">
              <w:marLeft w:val="0"/>
              <w:marRight w:val="0"/>
              <w:marTop w:val="0"/>
              <w:marBottom w:val="0"/>
              <w:divBdr>
                <w:top w:val="none" w:sz="0" w:space="0" w:color="auto"/>
                <w:left w:val="none" w:sz="0" w:space="0" w:color="auto"/>
                <w:bottom w:val="none" w:sz="0" w:space="0" w:color="auto"/>
                <w:right w:val="none" w:sz="0" w:space="0" w:color="auto"/>
              </w:divBdr>
            </w:div>
            <w:div w:id="691492391">
              <w:marLeft w:val="0"/>
              <w:marRight w:val="0"/>
              <w:marTop w:val="0"/>
              <w:marBottom w:val="0"/>
              <w:divBdr>
                <w:top w:val="none" w:sz="0" w:space="0" w:color="auto"/>
                <w:left w:val="none" w:sz="0" w:space="0" w:color="auto"/>
                <w:bottom w:val="none" w:sz="0" w:space="0" w:color="auto"/>
                <w:right w:val="none" w:sz="0" w:space="0" w:color="auto"/>
              </w:divBdr>
            </w:div>
            <w:div w:id="640235451">
              <w:marLeft w:val="0"/>
              <w:marRight w:val="0"/>
              <w:marTop w:val="0"/>
              <w:marBottom w:val="0"/>
              <w:divBdr>
                <w:top w:val="none" w:sz="0" w:space="0" w:color="auto"/>
                <w:left w:val="none" w:sz="0" w:space="0" w:color="auto"/>
                <w:bottom w:val="none" w:sz="0" w:space="0" w:color="auto"/>
                <w:right w:val="none" w:sz="0" w:space="0" w:color="auto"/>
              </w:divBdr>
            </w:div>
            <w:div w:id="244656974">
              <w:marLeft w:val="0"/>
              <w:marRight w:val="0"/>
              <w:marTop w:val="0"/>
              <w:marBottom w:val="0"/>
              <w:divBdr>
                <w:top w:val="none" w:sz="0" w:space="0" w:color="auto"/>
                <w:left w:val="none" w:sz="0" w:space="0" w:color="auto"/>
                <w:bottom w:val="none" w:sz="0" w:space="0" w:color="auto"/>
                <w:right w:val="none" w:sz="0" w:space="0" w:color="auto"/>
              </w:divBdr>
            </w:div>
            <w:div w:id="1889411928">
              <w:marLeft w:val="0"/>
              <w:marRight w:val="0"/>
              <w:marTop w:val="0"/>
              <w:marBottom w:val="0"/>
              <w:divBdr>
                <w:top w:val="none" w:sz="0" w:space="0" w:color="auto"/>
                <w:left w:val="none" w:sz="0" w:space="0" w:color="auto"/>
                <w:bottom w:val="none" w:sz="0" w:space="0" w:color="auto"/>
                <w:right w:val="none" w:sz="0" w:space="0" w:color="auto"/>
              </w:divBdr>
            </w:div>
            <w:div w:id="2081898194">
              <w:marLeft w:val="0"/>
              <w:marRight w:val="0"/>
              <w:marTop w:val="0"/>
              <w:marBottom w:val="0"/>
              <w:divBdr>
                <w:top w:val="none" w:sz="0" w:space="0" w:color="auto"/>
                <w:left w:val="none" w:sz="0" w:space="0" w:color="auto"/>
                <w:bottom w:val="none" w:sz="0" w:space="0" w:color="auto"/>
                <w:right w:val="none" w:sz="0" w:space="0" w:color="auto"/>
              </w:divBdr>
            </w:div>
            <w:div w:id="258104924">
              <w:marLeft w:val="0"/>
              <w:marRight w:val="0"/>
              <w:marTop w:val="0"/>
              <w:marBottom w:val="0"/>
              <w:divBdr>
                <w:top w:val="none" w:sz="0" w:space="0" w:color="auto"/>
                <w:left w:val="none" w:sz="0" w:space="0" w:color="auto"/>
                <w:bottom w:val="none" w:sz="0" w:space="0" w:color="auto"/>
                <w:right w:val="none" w:sz="0" w:space="0" w:color="auto"/>
              </w:divBdr>
            </w:div>
            <w:div w:id="306592403">
              <w:marLeft w:val="0"/>
              <w:marRight w:val="0"/>
              <w:marTop w:val="0"/>
              <w:marBottom w:val="0"/>
              <w:divBdr>
                <w:top w:val="none" w:sz="0" w:space="0" w:color="auto"/>
                <w:left w:val="none" w:sz="0" w:space="0" w:color="auto"/>
                <w:bottom w:val="none" w:sz="0" w:space="0" w:color="auto"/>
                <w:right w:val="none" w:sz="0" w:space="0" w:color="auto"/>
              </w:divBdr>
            </w:div>
            <w:div w:id="858273759">
              <w:marLeft w:val="0"/>
              <w:marRight w:val="0"/>
              <w:marTop w:val="0"/>
              <w:marBottom w:val="0"/>
              <w:divBdr>
                <w:top w:val="none" w:sz="0" w:space="0" w:color="auto"/>
                <w:left w:val="none" w:sz="0" w:space="0" w:color="auto"/>
                <w:bottom w:val="none" w:sz="0" w:space="0" w:color="auto"/>
                <w:right w:val="none" w:sz="0" w:space="0" w:color="auto"/>
              </w:divBdr>
            </w:div>
            <w:div w:id="1904949268">
              <w:marLeft w:val="0"/>
              <w:marRight w:val="0"/>
              <w:marTop w:val="0"/>
              <w:marBottom w:val="0"/>
              <w:divBdr>
                <w:top w:val="none" w:sz="0" w:space="0" w:color="auto"/>
                <w:left w:val="none" w:sz="0" w:space="0" w:color="auto"/>
                <w:bottom w:val="none" w:sz="0" w:space="0" w:color="auto"/>
                <w:right w:val="none" w:sz="0" w:space="0" w:color="auto"/>
              </w:divBdr>
            </w:div>
            <w:div w:id="1958951284">
              <w:marLeft w:val="0"/>
              <w:marRight w:val="0"/>
              <w:marTop w:val="0"/>
              <w:marBottom w:val="0"/>
              <w:divBdr>
                <w:top w:val="none" w:sz="0" w:space="0" w:color="auto"/>
                <w:left w:val="none" w:sz="0" w:space="0" w:color="auto"/>
                <w:bottom w:val="none" w:sz="0" w:space="0" w:color="auto"/>
                <w:right w:val="none" w:sz="0" w:space="0" w:color="auto"/>
              </w:divBdr>
            </w:div>
            <w:div w:id="642588628">
              <w:marLeft w:val="0"/>
              <w:marRight w:val="0"/>
              <w:marTop w:val="0"/>
              <w:marBottom w:val="0"/>
              <w:divBdr>
                <w:top w:val="none" w:sz="0" w:space="0" w:color="auto"/>
                <w:left w:val="none" w:sz="0" w:space="0" w:color="auto"/>
                <w:bottom w:val="none" w:sz="0" w:space="0" w:color="auto"/>
                <w:right w:val="none" w:sz="0" w:space="0" w:color="auto"/>
              </w:divBdr>
            </w:div>
            <w:div w:id="283778594">
              <w:marLeft w:val="0"/>
              <w:marRight w:val="0"/>
              <w:marTop w:val="0"/>
              <w:marBottom w:val="0"/>
              <w:divBdr>
                <w:top w:val="none" w:sz="0" w:space="0" w:color="auto"/>
                <w:left w:val="none" w:sz="0" w:space="0" w:color="auto"/>
                <w:bottom w:val="none" w:sz="0" w:space="0" w:color="auto"/>
                <w:right w:val="none" w:sz="0" w:space="0" w:color="auto"/>
              </w:divBdr>
            </w:div>
            <w:div w:id="123743501">
              <w:marLeft w:val="0"/>
              <w:marRight w:val="0"/>
              <w:marTop w:val="0"/>
              <w:marBottom w:val="0"/>
              <w:divBdr>
                <w:top w:val="none" w:sz="0" w:space="0" w:color="auto"/>
                <w:left w:val="none" w:sz="0" w:space="0" w:color="auto"/>
                <w:bottom w:val="none" w:sz="0" w:space="0" w:color="auto"/>
                <w:right w:val="none" w:sz="0" w:space="0" w:color="auto"/>
              </w:divBdr>
            </w:div>
            <w:div w:id="1695879353">
              <w:marLeft w:val="0"/>
              <w:marRight w:val="0"/>
              <w:marTop w:val="0"/>
              <w:marBottom w:val="0"/>
              <w:divBdr>
                <w:top w:val="none" w:sz="0" w:space="0" w:color="auto"/>
                <w:left w:val="none" w:sz="0" w:space="0" w:color="auto"/>
                <w:bottom w:val="none" w:sz="0" w:space="0" w:color="auto"/>
                <w:right w:val="none" w:sz="0" w:space="0" w:color="auto"/>
              </w:divBdr>
            </w:div>
            <w:div w:id="493910176">
              <w:marLeft w:val="0"/>
              <w:marRight w:val="0"/>
              <w:marTop w:val="0"/>
              <w:marBottom w:val="0"/>
              <w:divBdr>
                <w:top w:val="none" w:sz="0" w:space="0" w:color="auto"/>
                <w:left w:val="none" w:sz="0" w:space="0" w:color="auto"/>
                <w:bottom w:val="none" w:sz="0" w:space="0" w:color="auto"/>
                <w:right w:val="none" w:sz="0" w:space="0" w:color="auto"/>
              </w:divBdr>
            </w:div>
            <w:div w:id="1186404220">
              <w:marLeft w:val="0"/>
              <w:marRight w:val="0"/>
              <w:marTop w:val="0"/>
              <w:marBottom w:val="0"/>
              <w:divBdr>
                <w:top w:val="none" w:sz="0" w:space="0" w:color="auto"/>
                <w:left w:val="none" w:sz="0" w:space="0" w:color="auto"/>
                <w:bottom w:val="none" w:sz="0" w:space="0" w:color="auto"/>
                <w:right w:val="none" w:sz="0" w:space="0" w:color="auto"/>
              </w:divBdr>
            </w:div>
            <w:div w:id="1869104958">
              <w:marLeft w:val="0"/>
              <w:marRight w:val="0"/>
              <w:marTop w:val="0"/>
              <w:marBottom w:val="0"/>
              <w:divBdr>
                <w:top w:val="none" w:sz="0" w:space="0" w:color="auto"/>
                <w:left w:val="none" w:sz="0" w:space="0" w:color="auto"/>
                <w:bottom w:val="none" w:sz="0" w:space="0" w:color="auto"/>
                <w:right w:val="none" w:sz="0" w:space="0" w:color="auto"/>
              </w:divBdr>
            </w:div>
            <w:div w:id="837964864">
              <w:marLeft w:val="0"/>
              <w:marRight w:val="0"/>
              <w:marTop w:val="0"/>
              <w:marBottom w:val="0"/>
              <w:divBdr>
                <w:top w:val="none" w:sz="0" w:space="0" w:color="auto"/>
                <w:left w:val="none" w:sz="0" w:space="0" w:color="auto"/>
                <w:bottom w:val="none" w:sz="0" w:space="0" w:color="auto"/>
                <w:right w:val="none" w:sz="0" w:space="0" w:color="auto"/>
              </w:divBdr>
            </w:div>
            <w:div w:id="1217350880">
              <w:marLeft w:val="0"/>
              <w:marRight w:val="0"/>
              <w:marTop w:val="0"/>
              <w:marBottom w:val="0"/>
              <w:divBdr>
                <w:top w:val="none" w:sz="0" w:space="0" w:color="auto"/>
                <w:left w:val="none" w:sz="0" w:space="0" w:color="auto"/>
                <w:bottom w:val="none" w:sz="0" w:space="0" w:color="auto"/>
                <w:right w:val="none" w:sz="0" w:space="0" w:color="auto"/>
              </w:divBdr>
            </w:div>
            <w:div w:id="1412389456">
              <w:marLeft w:val="0"/>
              <w:marRight w:val="0"/>
              <w:marTop w:val="0"/>
              <w:marBottom w:val="0"/>
              <w:divBdr>
                <w:top w:val="none" w:sz="0" w:space="0" w:color="auto"/>
                <w:left w:val="none" w:sz="0" w:space="0" w:color="auto"/>
                <w:bottom w:val="none" w:sz="0" w:space="0" w:color="auto"/>
                <w:right w:val="none" w:sz="0" w:space="0" w:color="auto"/>
              </w:divBdr>
            </w:div>
            <w:div w:id="1371416592">
              <w:marLeft w:val="0"/>
              <w:marRight w:val="0"/>
              <w:marTop w:val="0"/>
              <w:marBottom w:val="0"/>
              <w:divBdr>
                <w:top w:val="none" w:sz="0" w:space="0" w:color="auto"/>
                <w:left w:val="none" w:sz="0" w:space="0" w:color="auto"/>
                <w:bottom w:val="none" w:sz="0" w:space="0" w:color="auto"/>
                <w:right w:val="none" w:sz="0" w:space="0" w:color="auto"/>
              </w:divBdr>
            </w:div>
            <w:div w:id="2128769064">
              <w:marLeft w:val="0"/>
              <w:marRight w:val="0"/>
              <w:marTop w:val="0"/>
              <w:marBottom w:val="0"/>
              <w:divBdr>
                <w:top w:val="none" w:sz="0" w:space="0" w:color="auto"/>
                <w:left w:val="none" w:sz="0" w:space="0" w:color="auto"/>
                <w:bottom w:val="none" w:sz="0" w:space="0" w:color="auto"/>
                <w:right w:val="none" w:sz="0" w:space="0" w:color="auto"/>
              </w:divBdr>
            </w:div>
            <w:div w:id="1766076935">
              <w:marLeft w:val="0"/>
              <w:marRight w:val="0"/>
              <w:marTop w:val="0"/>
              <w:marBottom w:val="0"/>
              <w:divBdr>
                <w:top w:val="none" w:sz="0" w:space="0" w:color="auto"/>
                <w:left w:val="none" w:sz="0" w:space="0" w:color="auto"/>
                <w:bottom w:val="none" w:sz="0" w:space="0" w:color="auto"/>
                <w:right w:val="none" w:sz="0" w:space="0" w:color="auto"/>
              </w:divBdr>
            </w:div>
            <w:div w:id="1451514601">
              <w:marLeft w:val="0"/>
              <w:marRight w:val="0"/>
              <w:marTop w:val="0"/>
              <w:marBottom w:val="0"/>
              <w:divBdr>
                <w:top w:val="none" w:sz="0" w:space="0" w:color="auto"/>
                <w:left w:val="none" w:sz="0" w:space="0" w:color="auto"/>
                <w:bottom w:val="none" w:sz="0" w:space="0" w:color="auto"/>
                <w:right w:val="none" w:sz="0" w:space="0" w:color="auto"/>
              </w:divBdr>
            </w:div>
            <w:div w:id="1177962789">
              <w:marLeft w:val="0"/>
              <w:marRight w:val="0"/>
              <w:marTop w:val="0"/>
              <w:marBottom w:val="0"/>
              <w:divBdr>
                <w:top w:val="none" w:sz="0" w:space="0" w:color="auto"/>
                <w:left w:val="none" w:sz="0" w:space="0" w:color="auto"/>
                <w:bottom w:val="none" w:sz="0" w:space="0" w:color="auto"/>
                <w:right w:val="none" w:sz="0" w:space="0" w:color="auto"/>
              </w:divBdr>
            </w:div>
            <w:div w:id="644822192">
              <w:marLeft w:val="0"/>
              <w:marRight w:val="0"/>
              <w:marTop w:val="0"/>
              <w:marBottom w:val="0"/>
              <w:divBdr>
                <w:top w:val="none" w:sz="0" w:space="0" w:color="auto"/>
                <w:left w:val="none" w:sz="0" w:space="0" w:color="auto"/>
                <w:bottom w:val="none" w:sz="0" w:space="0" w:color="auto"/>
                <w:right w:val="none" w:sz="0" w:space="0" w:color="auto"/>
              </w:divBdr>
            </w:div>
            <w:div w:id="1299606075">
              <w:marLeft w:val="0"/>
              <w:marRight w:val="0"/>
              <w:marTop w:val="0"/>
              <w:marBottom w:val="0"/>
              <w:divBdr>
                <w:top w:val="none" w:sz="0" w:space="0" w:color="auto"/>
                <w:left w:val="none" w:sz="0" w:space="0" w:color="auto"/>
                <w:bottom w:val="none" w:sz="0" w:space="0" w:color="auto"/>
                <w:right w:val="none" w:sz="0" w:space="0" w:color="auto"/>
              </w:divBdr>
            </w:div>
            <w:div w:id="295987806">
              <w:marLeft w:val="0"/>
              <w:marRight w:val="0"/>
              <w:marTop w:val="0"/>
              <w:marBottom w:val="0"/>
              <w:divBdr>
                <w:top w:val="none" w:sz="0" w:space="0" w:color="auto"/>
                <w:left w:val="none" w:sz="0" w:space="0" w:color="auto"/>
                <w:bottom w:val="none" w:sz="0" w:space="0" w:color="auto"/>
                <w:right w:val="none" w:sz="0" w:space="0" w:color="auto"/>
              </w:divBdr>
            </w:div>
            <w:div w:id="1017080599">
              <w:marLeft w:val="0"/>
              <w:marRight w:val="0"/>
              <w:marTop w:val="0"/>
              <w:marBottom w:val="0"/>
              <w:divBdr>
                <w:top w:val="none" w:sz="0" w:space="0" w:color="auto"/>
                <w:left w:val="none" w:sz="0" w:space="0" w:color="auto"/>
                <w:bottom w:val="none" w:sz="0" w:space="0" w:color="auto"/>
                <w:right w:val="none" w:sz="0" w:space="0" w:color="auto"/>
              </w:divBdr>
            </w:div>
            <w:div w:id="1957103005">
              <w:marLeft w:val="0"/>
              <w:marRight w:val="0"/>
              <w:marTop w:val="0"/>
              <w:marBottom w:val="0"/>
              <w:divBdr>
                <w:top w:val="none" w:sz="0" w:space="0" w:color="auto"/>
                <w:left w:val="none" w:sz="0" w:space="0" w:color="auto"/>
                <w:bottom w:val="none" w:sz="0" w:space="0" w:color="auto"/>
                <w:right w:val="none" w:sz="0" w:space="0" w:color="auto"/>
              </w:divBdr>
            </w:div>
            <w:div w:id="1794132213">
              <w:marLeft w:val="0"/>
              <w:marRight w:val="0"/>
              <w:marTop w:val="0"/>
              <w:marBottom w:val="0"/>
              <w:divBdr>
                <w:top w:val="none" w:sz="0" w:space="0" w:color="auto"/>
                <w:left w:val="none" w:sz="0" w:space="0" w:color="auto"/>
                <w:bottom w:val="none" w:sz="0" w:space="0" w:color="auto"/>
                <w:right w:val="none" w:sz="0" w:space="0" w:color="auto"/>
              </w:divBdr>
            </w:div>
            <w:div w:id="1833527514">
              <w:marLeft w:val="0"/>
              <w:marRight w:val="0"/>
              <w:marTop w:val="0"/>
              <w:marBottom w:val="0"/>
              <w:divBdr>
                <w:top w:val="none" w:sz="0" w:space="0" w:color="auto"/>
                <w:left w:val="none" w:sz="0" w:space="0" w:color="auto"/>
                <w:bottom w:val="none" w:sz="0" w:space="0" w:color="auto"/>
                <w:right w:val="none" w:sz="0" w:space="0" w:color="auto"/>
              </w:divBdr>
            </w:div>
            <w:div w:id="444619217">
              <w:marLeft w:val="0"/>
              <w:marRight w:val="0"/>
              <w:marTop w:val="0"/>
              <w:marBottom w:val="0"/>
              <w:divBdr>
                <w:top w:val="none" w:sz="0" w:space="0" w:color="auto"/>
                <w:left w:val="none" w:sz="0" w:space="0" w:color="auto"/>
                <w:bottom w:val="none" w:sz="0" w:space="0" w:color="auto"/>
                <w:right w:val="none" w:sz="0" w:space="0" w:color="auto"/>
              </w:divBdr>
            </w:div>
            <w:div w:id="980690138">
              <w:marLeft w:val="0"/>
              <w:marRight w:val="0"/>
              <w:marTop w:val="0"/>
              <w:marBottom w:val="0"/>
              <w:divBdr>
                <w:top w:val="none" w:sz="0" w:space="0" w:color="auto"/>
                <w:left w:val="none" w:sz="0" w:space="0" w:color="auto"/>
                <w:bottom w:val="none" w:sz="0" w:space="0" w:color="auto"/>
                <w:right w:val="none" w:sz="0" w:space="0" w:color="auto"/>
              </w:divBdr>
            </w:div>
            <w:div w:id="1292246589">
              <w:marLeft w:val="0"/>
              <w:marRight w:val="0"/>
              <w:marTop w:val="0"/>
              <w:marBottom w:val="0"/>
              <w:divBdr>
                <w:top w:val="none" w:sz="0" w:space="0" w:color="auto"/>
                <w:left w:val="none" w:sz="0" w:space="0" w:color="auto"/>
                <w:bottom w:val="none" w:sz="0" w:space="0" w:color="auto"/>
                <w:right w:val="none" w:sz="0" w:space="0" w:color="auto"/>
              </w:divBdr>
            </w:div>
            <w:div w:id="615909814">
              <w:marLeft w:val="0"/>
              <w:marRight w:val="0"/>
              <w:marTop w:val="0"/>
              <w:marBottom w:val="0"/>
              <w:divBdr>
                <w:top w:val="none" w:sz="0" w:space="0" w:color="auto"/>
                <w:left w:val="none" w:sz="0" w:space="0" w:color="auto"/>
                <w:bottom w:val="none" w:sz="0" w:space="0" w:color="auto"/>
                <w:right w:val="none" w:sz="0" w:space="0" w:color="auto"/>
              </w:divBdr>
            </w:div>
            <w:div w:id="554123218">
              <w:marLeft w:val="0"/>
              <w:marRight w:val="0"/>
              <w:marTop w:val="0"/>
              <w:marBottom w:val="0"/>
              <w:divBdr>
                <w:top w:val="none" w:sz="0" w:space="0" w:color="auto"/>
                <w:left w:val="none" w:sz="0" w:space="0" w:color="auto"/>
                <w:bottom w:val="none" w:sz="0" w:space="0" w:color="auto"/>
                <w:right w:val="none" w:sz="0" w:space="0" w:color="auto"/>
              </w:divBdr>
            </w:div>
            <w:div w:id="1855222913">
              <w:marLeft w:val="0"/>
              <w:marRight w:val="0"/>
              <w:marTop w:val="0"/>
              <w:marBottom w:val="0"/>
              <w:divBdr>
                <w:top w:val="none" w:sz="0" w:space="0" w:color="auto"/>
                <w:left w:val="none" w:sz="0" w:space="0" w:color="auto"/>
                <w:bottom w:val="none" w:sz="0" w:space="0" w:color="auto"/>
                <w:right w:val="none" w:sz="0" w:space="0" w:color="auto"/>
              </w:divBdr>
            </w:div>
            <w:div w:id="655886046">
              <w:marLeft w:val="0"/>
              <w:marRight w:val="0"/>
              <w:marTop w:val="0"/>
              <w:marBottom w:val="0"/>
              <w:divBdr>
                <w:top w:val="none" w:sz="0" w:space="0" w:color="auto"/>
                <w:left w:val="none" w:sz="0" w:space="0" w:color="auto"/>
                <w:bottom w:val="none" w:sz="0" w:space="0" w:color="auto"/>
                <w:right w:val="none" w:sz="0" w:space="0" w:color="auto"/>
              </w:divBdr>
            </w:div>
            <w:div w:id="18824554">
              <w:marLeft w:val="0"/>
              <w:marRight w:val="0"/>
              <w:marTop w:val="0"/>
              <w:marBottom w:val="0"/>
              <w:divBdr>
                <w:top w:val="none" w:sz="0" w:space="0" w:color="auto"/>
                <w:left w:val="none" w:sz="0" w:space="0" w:color="auto"/>
                <w:bottom w:val="none" w:sz="0" w:space="0" w:color="auto"/>
                <w:right w:val="none" w:sz="0" w:space="0" w:color="auto"/>
              </w:divBdr>
            </w:div>
            <w:div w:id="324170279">
              <w:marLeft w:val="0"/>
              <w:marRight w:val="0"/>
              <w:marTop w:val="0"/>
              <w:marBottom w:val="0"/>
              <w:divBdr>
                <w:top w:val="none" w:sz="0" w:space="0" w:color="auto"/>
                <w:left w:val="none" w:sz="0" w:space="0" w:color="auto"/>
                <w:bottom w:val="none" w:sz="0" w:space="0" w:color="auto"/>
                <w:right w:val="none" w:sz="0" w:space="0" w:color="auto"/>
              </w:divBdr>
            </w:div>
            <w:div w:id="2101824913">
              <w:marLeft w:val="0"/>
              <w:marRight w:val="0"/>
              <w:marTop w:val="0"/>
              <w:marBottom w:val="0"/>
              <w:divBdr>
                <w:top w:val="none" w:sz="0" w:space="0" w:color="auto"/>
                <w:left w:val="none" w:sz="0" w:space="0" w:color="auto"/>
                <w:bottom w:val="none" w:sz="0" w:space="0" w:color="auto"/>
                <w:right w:val="none" w:sz="0" w:space="0" w:color="auto"/>
              </w:divBdr>
            </w:div>
            <w:div w:id="1431704625">
              <w:marLeft w:val="0"/>
              <w:marRight w:val="0"/>
              <w:marTop w:val="0"/>
              <w:marBottom w:val="0"/>
              <w:divBdr>
                <w:top w:val="none" w:sz="0" w:space="0" w:color="auto"/>
                <w:left w:val="none" w:sz="0" w:space="0" w:color="auto"/>
                <w:bottom w:val="none" w:sz="0" w:space="0" w:color="auto"/>
                <w:right w:val="none" w:sz="0" w:space="0" w:color="auto"/>
              </w:divBdr>
            </w:div>
            <w:div w:id="501237257">
              <w:marLeft w:val="0"/>
              <w:marRight w:val="0"/>
              <w:marTop w:val="0"/>
              <w:marBottom w:val="0"/>
              <w:divBdr>
                <w:top w:val="none" w:sz="0" w:space="0" w:color="auto"/>
                <w:left w:val="none" w:sz="0" w:space="0" w:color="auto"/>
                <w:bottom w:val="none" w:sz="0" w:space="0" w:color="auto"/>
                <w:right w:val="none" w:sz="0" w:space="0" w:color="auto"/>
              </w:divBdr>
            </w:div>
            <w:div w:id="1732923401">
              <w:marLeft w:val="0"/>
              <w:marRight w:val="0"/>
              <w:marTop w:val="0"/>
              <w:marBottom w:val="0"/>
              <w:divBdr>
                <w:top w:val="none" w:sz="0" w:space="0" w:color="auto"/>
                <w:left w:val="none" w:sz="0" w:space="0" w:color="auto"/>
                <w:bottom w:val="none" w:sz="0" w:space="0" w:color="auto"/>
                <w:right w:val="none" w:sz="0" w:space="0" w:color="auto"/>
              </w:divBdr>
            </w:div>
            <w:div w:id="2121945314">
              <w:marLeft w:val="0"/>
              <w:marRight w:val="0"/>
              <w:marTop w:val="0"/>
              <w:marBottom w:val="0"/>
              <w:divBdr>
                <w:top w:val="none" w:sz="0" w:space="0" w:color="auto"/>
                <w:left w:val="none" w:sz="0" w:space="0" w:color="auto"/>
                <w:bottom w:val="none" w:sz="0" w:space="0" w:color="auto"/>
                <w:right w:val="none" w:sz="0" w:space="0" w:color="auto"/>
              </w:divBdr>
            </w:div>
            <w:div w:id="2091341876">
              <w:marLeft w:val="0"/>
              <w:marRight w:val="0"/>
              <w:marTop w:val="0"/>
              <w:marBottom w:val="0"/>
              <w:divBdr>
                <w:top w:val="none" w:sz="0" w:space="0" w:color="auto"/>
                <w:left w:val="none" w:sz="0" w:space="0" w:color="auto"/>
                <w:bottom w:val="none" w:sz="0" w:space="0" w:color="auto"/>
                <w:right w:val="none" w:sz="0" w:space="0" w:color="auto"/>
              </w:divBdr>
            </w:div>
            <w:div w:id="1824734175">
              <w:marLeft w:val="0"/>
              <w:marRight w:val="0"/>
              <w:marTop w:val="0"/>
              <w:marBottom w:val="0"/>
              <w:divBdr>
                <w:top w:val="none" w:sz="0" w:space="0" w:color="auto"/>
                <w:left w:val="none" w:sz="0" w:space="0" w:color="auto"/>
                <w:bottom w:val="none" w:sz="0" w:space="0" w:color="auto"/>
                <w:right w:val="none" w:sz="0" w:space="0" w:color="auto"/>
              </w:divBdr>
            </w:div>
            <w:div w:id="2097709000">
              <w:marLeft w:val="0"/>
              <w:marRight w:val="0"/>
              <w:marTop w:val="0"/>
              <w:marBottom w:val="0"/>
              <w:divBdr>
                <w:top w:val="none" w:sz="0" w:space="0" w:color="auto"/>
                <w:left w:val="none" w:sz="0" w:space="0" w:color="auto"/>
                <w:bottom w:val="none" w:sz="0" w:space="0" w:color="auto"/>
                <w:right w:val="none" w:sz="0" w:space="0" w:color="auto"/>
              </w:divBdr>
            </w:div>
            <w:div w:id="1436444538">
              <w:marLeft w:val="0"/>
              <w:marRight w:val="0"/>
              <w:marTop w:val="0"/>
              <w:marBottom w:val="0"/>
              <w:divBdr>
                <w:top w:val="none" w:sz="0" w:space="0" w:color="auto"/>
                <w:left w:val="none" w:sz="0" w:space="0" w:color="auto"/>
                <w:bottom w:val="none" w:sz="0" w:space="0" w:color="auto"/>
                <w:right w:val="none" w:sz="0" w:space="0" w:color="auto"/>
              </w:divBdr>
            </w:div>
            <w:div w:id="1328706156">
              <w:marLeft w:val="0"/>
              <w:marRight w:val="0"/>
              <w:marTop w:val="0"/>
              <w:marBottom w:val="0"/>
              <w:divBdr>
                <w:top w:val="none" w:sz="0" w:space="0" w:color="auto"/>
                <w:left w:val="none" w:sz="0" w:space="0" w:color="auto"/>
                <w:bottom w:val="none" w:sz="0" w:space="0" w:color="auto"/>
                <w:right w:val="none" w:sz="0" w:space="0" w:color="auto"/>
              </w:divBdr>
            </w:div>
            <w:div w:id="1413744616">
              <w:marLeft w:val="0"/>
              <w:marRight w:val="0"/>
              <w:marTop w:val="0"/>
              <w:marBottom w:val="0"/>
              <w:divBdr>
                <w:top w:val="none" w:sz="0" w:space="0" w:color="auto"/>
                <w:left w:val="none" w:sz="0" w:space="0" w:color="auto"/>
                <w:bottom w:val="none" w:sz="0" w:space="0" w:color="auto"/>
                <w:right w:val="none" w:sz="0" w:space="0" w:color="auto"/>
              </w:divBdr>
            </w:div>
            <w:div w:id="1293512634">
              <w:marLeft w:val="0"/>
              <w:marRight w:val="0"/>
              <w:marTop w:val="0"/>
              <w:marBottom w:val="0"/>
              <w:divBdr>
                <w:top w:val="none" w:sz="0" w:space="0" w:color="auto"/>
                <w:left w:val="none" w:sz="0" w:space="0" w:color="auto"/>
                <w:bottom w:val="none" w:sz="0" w:space="0" w:color="auto"/>
                <w:right w:val="none" w:sz="0" w:space="0" w:color="auto"/>
              </w:divBdr>
            </w:div>
            <w:div w:id="1495493265">
              <w:marLeft w:val="0"/>
              <w:marRight w:val="0"/>
              <w:marTop w:val="0"/>
              <w:marBottom w:val="0"/>
              <w:divBdr>
                <w:top w:val="none" w:sz="0" w:space="0" w:color="auto"/>
                <w:left w:val="none" w:sz="0" w:space="0" w:color="auto"/>
                <w:bottom w:val="none" w:sz="0" w:space="0" w:color="auto"/>
                <w:right w:val="none" w:sz="0" w:space="0" w:color="auto"/>
              </w:divBdr>
            </w:div>
            <w:div w:id="1512446798">
              <w:marLeft w:val="0"/>
              <w:marRight w:val="0"/>
              <w:marTop w:val="0"/>
              <w:marBottom w:val="0"/>
              <w:divBdr>
                <w:top w:val="none" w:sz="0" w:space="0" w:color="auto"/>
                <w:left w:val="none" w:sz="0" w:space="0" w:color="auto"/>
                <w:bottom w:val="none" w:sz="0" w:space="0" w:color="auto"/>
                <w:right w:val="none" w:sz="0" w:space="0" w:color="auto"/>
              </w:divBdr>
            </w:div>
            <w:div w:id="18510748">
              <w:marLeft w:val="0"/>
              <w:marRight w:val="0"/>
              <w:marTop w:val="0"/>
              <w:marBottom w:val="0"/>
              <w:divBdr>
                <w:top w:val="none" w:sz="0" w:space="0" w:color="auto"/>
                <w:left w:val="none" w:sz="0" w:space="0" w:color="auto"/>
                <w:bottom w:val="none" w:sz="0" w:space="0" w:color="auto"/>
                <w:right w:val="none" w:sz="0" w:space="0" w:color="auto"/>
              </w:divBdr>
            </w:div>
            <w:div w:id="1673218210">
              <w:marLeft w:val="0"/>
              <w:marRight w:val="0"/>
              <w:marTop w:val="0"/>
              <w:marBottom w:val="0"/>
              <w:divBdr>
                <w:top w:val="none" w:sz="0" w:space="0" w:color="auto"/>
                <w:left w:val="none" w:sz="0" w:space="0" w:color="auto"/>
                <w:bottom w:val="none" w:sz="0" w:space="0" w:color="auto"/>
                <w:right w:val="none" w:sz="0" w:space="0" w:color="auto"/>
              </w:divBdr>
            </w:div>
            <w:div w:id="445274774">
              <w:marLeft w:val="0"/>
              <w:marRight w:val="0"/>
              <w:marTop w:val="0"/>
              <w:marBottom w:val="0"/>
              <w:divBdr>
                <w:top w:val="none" w:sz="0" w:space="0" w:color="auto"/>
                <w:left w:val="none" w:sz="0" w:space="0" w:color="auto"/>
                <w:bottom w:val="none" w:sz="0" w:space="0" w:color="auto"/>
                <w:right w:val="none" w:sz="0" w:space="0" w:color="auto"/>
              </w:divBdr>
            </w:div>
            <w:div w:id="1400399339">
              <w:marLeft w:val="0"/>
              <w:marRight w:val="0"/>
              <w:marTop w:val="0"/>
              <w:marBottom w:val="0"/>
              <w:divBdr>
                <w:top w:val="none" w:sz="0" w:space="0" w:color="auto"/>
                <w:left w:val="none" w:sz="0" w:space="0" w:color="auto"/>
                <w:bottom w:val="none" w:sz="0" w:space="0" w:color="auto"/>
                <w:right w:val="none" w:sz="0" w:space="0" w:color="auto"/>
              </w:divBdr>
            </w:div>
            <w:div w:id="194000736">
              <w:marLeft w:val="0"/>
              <w:marRight w:val="0"/>
              <w:marTop w:val="0"/>
              <w:marBottom w:val="0"/>
              <w:divBdr>
                <w:top w:val="none" w:sz="0" w:space="0" w:color="auto"/>
                <w:left w:val="none" w:sz="0" w:space="0" w:color="auto"/>
                <w:bottom w:val="none" w:sz="0" w:space="0" w:color="auto"/>
                <w:right w:val="none" w:sz="0" w:space="0" w:color="auto"/>
              </w:divBdr>
            </w:div>
            <w:div w:id="1937445721">
              <w:marLeft w:val="0"/>
              <w:marRight w:val="0"/>
              <w:marTop w:val="0"/>
              <w:marBottom w:val="0"/>
              <w:divBdr>
                <w:top w:val="none" w:sz="0" w:space="0" w:color="auto"/>
                <w:left w:val="none" w:sz="0" w:space="0" w:color="auto"/>
                <w:bottom w:val="none" w:sz="0" w:space="0" w:color="auto"/>
                <w:right w:val="none" w:sz="0" w:space="0" w:color="auto"/>
              </w:divBdr>
            </w:div>
            <w:div w:id="1500972339">
              <w:marLeft w:val="0"/>
              <w:marRight w:val="0"/>
              <w:marTop w:val="0"/>
              <w:marBottom w:val="0"/>
              <w:divBdr>
                <w:top w:val="none" w:sz="0" w:space="0" w:color="auto"/>
                <w:left w:val="none" w:sz="0" w:space="0" w:color="auto"/>
                <w:bottom w:val="none" w:sz="0" w:space="0" w:color="auto"/>
                <w:right w:val="none" w:sz="0" w:space="0" w:color="auto"/>
              </w:divBdr>
            </w:div>
            <w:div w:id="44182374">
              <w:marLeft w:val="0"/>
              <w:marRight w:val="0"/>
              <w:marTop w:val="0"/>
              <w:marBottom w:val="0"/>
              <w:divBdr>
                <w:top w:val="none" w:sz="0" w:space="0" w:color="auto"/>
                <w:left w:val="none" w:sz="0" w:space="0" w:color="auto"/>
                <w:bottom w:val="none" w:sz="0" w:space="0" w:color="auto"/>
                <w:right w:val="none" w:sz="0" w:space="0" w:color="auto"/>
              </w:divBdr>
            </w:div>
            <w:div w:id="1857838884">
              <w:marLeft w:val="0"/>
              <w:marRight w:val="0"/>
              <w:marTop w:val="0"/>
              <w:marBottom w:val="0"/>
              <w:divBdr>
                <w:top w:val="none" w:sz="0" w:space="0" w:color="auto"/>
                <w:left w:val="none" w:sz="0" w:space="0" w:color="auto"/>
                <w:bottom w:val="none" w:sz="0" w:space="0" w:color="auto"/>
                <w:right w:val="none" w:sz="0" w:space="0" w:color="auto"/>
              </w:divBdr>
            </w:div>
            <w:div w:id="2037729043">
              <w:marLeft w:val="0"/>
              <w:marRight w:val="0"/>
              <w:marTop w:val="0"/>
              <w:marBottom w:val="0"/>
              <w:divBdr>
                <w:top w:val="none" w:sz="0" w:space="0" w:color="auto"/>
                <w:left w:val="none" w:sz="0" w:space="0" w:color="auto"/>
                <w:bottom w:val="none" w:sz="0" w:space="0" w:color="auto"/>
                <w:right w:val="none" w:sz="0" w:space="0" w:color="auto"/>
              </w:divBdr>
            </w:div>
            <w:div w:id="1271279001">
              <w:marLeft w:val="0"/>
              <w:marRight w:val="0"/>
              <w:marTop w:val="0"/>
              <w:marBottom w:val="0"/>
              <w:divBdr>
                <w:top w:val="none" w:sz="0" w:space="0" w:color="auto"/>
                <w:left w:val="none" w:sz="0" w:space="0" w:color="auto"/>
                <w:bottom w:val="none" w:sz="0" w:space="0" w:color="auto"/>
                <w:right w:val="none" w:sz="0" w:space="0" w:color="auto"/>
              </w:divBdr>
            </w:div>
            <w:div w:id="1711220975">
              <w:marLeft w:val="0"/>
              <w:marRight w:val="0"/>
              <w:marTop w:val="0"/>
              <w:marBottom w:val="0"/>
              <w:divBdr>
                <w:top w:val="none" w:sz="0" w:space="0" w:color="auto"/>
                <w:left w:val="none" w:sz="0" w:space="0" w:color="auto"/>
                <w:bottom w:val="none" w:sz="0" w:space="0" w:color="auto"/>
                <w:right w:val="none" w:sz="0" w:space="0" w:color="auto"/>
              </w:divBdr>
            </w:div>
            <w:div w:id="17544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0804">
      <w:bodyDiv w:val="1"/>
      <w:marLeft w:val="0"/>
      <w:marRight w:val="0"/>
      <w:marTop w:val="0"/>
      <w:marBottom w:val="0"/>
      <w:divBdr>
        <w:top w:val="none" w:sz="0" w:space="0" w:color="auto"/>
        <w:left w:val="none" w:sz="0" w:space="0" w:color="auto"/>
        <w:bottom w:val="none" w:sz="0" w:space="0" w:color="auto"/>
        <w:right w:val="none" w:sz="0" w:space="0" w:color="auto"/>
      </w:divBdr>
    </w:div>
    <w:div w:id="1928270583">
      <w:bodyDiv w:val="1"/>
      <w:marLeft w:val="0"/>
      <w:marRight w:val="0"/>
      <w:marTop w:val="0"/>
      <w:marBottom w:val="0"/>
      <w:divBdr>
        <w:top w:val="none" w:sz="0" w:space="0" w:color="auto"/>
        <w:left w:val="none" w:sz="0" w:space="0" w:color="auto"/>
        <w:bottom w:val="none" w:sz="0" w:space="0" w:color="auto"/>
        <w:right w:val="none" w:sz="0" w:space="0" w:color="auto"/>
      </w:divBdr>
    </w:div>
    <w:div w:id="1966350202">
      <w:bodyDiv w:val="1"/>
      <w:marLeft w:val="0"/>
      <w:marRight w:val="0"/>
      <w:marTop w:val="0"/>
      <w:marBottom w:val="0"/>
      <w:divBdr>
        <w:top w:val="none" w:sz="0" w:space="0" w:color="auto"/>
        <w:left w:val="none" w:sz="0" w:space="0" w:color="auto"/>
        <w:bottom w:val="none" w:sz="0" w:space="0" w:color="auto"/>
        <w:right w:val="none" w:sz="0" w:space="0" w:color="auto"/>
      </w:divBdr>
    </w:div>
    <w:div w:id="2044206353">
      <w:bodyDiv w:val="1"/>
      <w:marLeft w:val="0"/>
      <w:marRight w:val="0"/>
      <w:marTop w:val="0"/>
      <w:marBottom w:val="0"/>
      <w:divBdr>
        <w:top w:val="none" w:sz="0" w:space="0" w:color="auto"/>
        <w:left w:val="none" w:sz="0" w:space="0" w:color="auto"/>
        <w:bottom w:val="none" w:sz="0" w:space="0" w:color="auto"/>
        <w:right w:val="none" w:sz="0" w:space="0" w:color="auto"/>
      </w:divBdr>
    </w:div>
    <w:div w:id="2102217761">
      <w:bodyDiv w:val="1"/>
      <w:marLeft w:val="0"/>
      <w:marRight w:val="0"/>
      <w:marTop w:val="0"/>
      <w:marBottom w:val="0"/>
      <w:divBdr>
        <w:top w:val="none" w:sz="0" w:space="0" w:color="auto"/>
        <w:left w:val="none" w:sz="0" w:space="0" w:color="auto"/>
        <w:bottom w:val="none" w:sz="0" w:space="0" w:color="auto"/>
        <w:right w:val="none" w:sz="0" w:space="0" w:color="auto"/>
      </w:divBdr>
    </w:div>
    <w:div w:id="2108384752">
      <w:bodyDiv w:val="1"/>
      <w:marLeft w:val="0"/>
      <w:marRight w:val="0"/>
      <w:marTop w:val="0"/>
      <w:marBottom w:val="0"/>
      <w:divBdr>
        <w:top w:val="none" w:sz="0" w:space="0" w:color="auto"/>
        <w:left w:val="none" w:sz="0" w:space="0" w:color="auto"/>
        <w:bottom w:val="none" w:sz="0" w:space="0" w:color="auto"/>
        <w:right w:val="none" w:sz="0" w:space="0" w:color="auto"/>
      </w:divBdr>
      <w:divsChild>
        <w:div w:id="3675584">
          <w:marLeft w:val="0"/>
          <w:marRight w:val="0"/>
          <w:marTop w:val="0"/>
          <w:marBottom w:val="0"/>
          <w:divBdr>
            <w:top w:val="none" w:sz="0" w:space="0" w:color="auto"/>
            <w:left w:val="none" w:sz="0" w:space="0" w:color="auto"/>
            <w:bottom w:val="none" w:sz="0" w:space="0" w:color="auto"/>
            <w:right w:val="none" w:sz="0" w:space="0" w:color="auto"/>
          </w:divBdr>
          <w:divsChild>
            <w:div w:id="1325743178">
              <w:marLeft w:val="0"/>
              <w:marRight w:val="0"/>
              <w:marTop w:val="0"/>
              <w:marBottom w:val="0"/>
              <w:divBdr>
                <w:top w:val="none" w:sz="0" w:space="0" w:color="auto"/>
                <w:left w:val="none" w:sz="0" w:space="0" w:color="auto"/>
                <w:bottom w:val="none" w:sz="0" w:space="0" w:color="auto"/>
                <w:right w:val="none" w:sz="0" w:space="0" w:color="auto"/>
              </w:divBdr>
            </w:div>
            <w:div w:id="1569805860">
              <w:marLeft w:val="0"/>
              <w:marRight w:val="0"/>
              <w:marTop w:val="0"/>
              <w:marBottom w:val="0"/>
              <w:divBdr>
                <w:top w:val="none" w:sz="0" w:space="0" w:color="auto"/>
                <w:left w:val="none" w:sz="0" w:space="0" w:color="auto"/>
                <w:bottom w:val="none" w:sz="0" w:space="0" w:color="auto"/>
                <w:right w:val="none" w:sz="0" w:space="0" w:color="auto"/>
              </w:divBdr>
              <w:divsChild>
                <w:div w:id="148248540">
                  <w:marLeft w:val="0"/>
                  <w:marRight w:val="0"/>
                  <w:marTop w:val="0"/>
                  <w:marBottom w:val="0"/>
                  <w:divBdr>
                    <w:top w:val="none" w:sz="0" w:space="0" w:color="auto"/>
                    <w:left w:val="none" w:sz="0" w:space="0" w:color="auto"/>
                    <w:bottom w:val="none" w:sz="0" w:space="0" w:color="auto"/>
                    <w:right w:val="none" w:sz="0" w:space="0" w:color="auto"/>
                  </w:divBdr>
                  <w:divsChild>
                    <w:div w:id="1624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9062">
              <w:marLeft w:val="0"/>
              <w:marRight w:val="0"/>
              <w:marTop w:val="0"/>
              <w:marBottom w:val="0"/>
              <w:divBdr>
                <w:top w:val="none" w:sz="0" w:space="0" w:color="auto"/>
                <w:left w:val="none" w:sz="0" w:space="0" w:color="auto"/>
                <w:bottom w:val="none" w:sz="0" w:space="0" w:color="auto"/>
                <w:right w:val="none" w:sz="0" w:space="0" w:color="auto"/>
              </w:divBdr>
            </w:div>
          </w:divsChild>
        </w:div>
        <w:div w:id="107818491">
          <w:marLeft w:val="0"/>
          <w:marRight w:val="0"/>
          <w:marTop w:val="0"/>
          <w:marBottom w:val="0"/>
          <w:divBdr>
            <w:top w:val="none" w:sz="0" w:space="0" w:color="auto"/>
            <w:left w:val="none" w:sz="0" w:space="0" w:color="auto"/>
            <w:bottom w:val="none" w:sz="0" w:space="0" w:color="auto"/>
            <w:right w:val="none" w:sz="0" w:space="0" w:color="auto"/>
          </w:divBdr>
          <w:divsChild>
            <w:div w:id="1931354196">
              <w:marLeft w:val="0"/>
              <w:marRight w:val="0"/>
              <w:marTop w:val="0"/>
              <w:marBottom w:val="0"/>
              <w:divBdr>
                <w:top w:val="none" w:sz="0" w:space="0" w:color="auto"/>
                <w:left w:val="none" w:sz="0" w:space="0" w:color="auto"/>
                <w:bottom w:val="none" w:sz="0" w:space="0" w:color="auto"/>
                <w:right w:val="none" w:sz="0" w:space="0" w:color="auto"/>
              </w:divBdr>
            </w:div>
            <w:div w:id="753471328">
              <w:marLeft w:val="0"/>
              <w:marRight w:val="0"/>
              <w:marTop w:val="0"/>
              <w:marBottom w:val="0"/>
              <w:divBdr>
                <w:top w:val="none" w:sz="0" w:space="0" w:color="auto"/>
                <w:left w:val="none" w:sz="0" w:space="0" w:color="auto"/>
                <w:bottom w:val="none" w:sz="0" w:space="0" w:color="auto"/>
                <w:right w:val="none" w:sz="0" w:space="0" w:color="auto"/>
              </w:divBdr>
              <w:divsChild>
                <w:div w:id="1842893928">
                  <w:marLeft w:val="0"/>
                  <w:marRight w:val="0"/>
                  <w:marTop w:val="0"/>
                  <w:marBottom w:val="0"/>
                  <w:divBdr>
                    <w:top w:val="none" w:sz="0" w:space="0" w:color="auto"/>
                    <w:left w:val="none" w:sz="0" w:space="0" w:color="auto"/>
                    <w:bottom w:val="none" w:sz="0" w:space="0" w:color="auto"/>
                    <w:right w:val="none" w:sz="0" w:space="0" w:color="auto"/>
                  </w:divBdr>
                  <w:divsChild>
                    <w:div w:id="118112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8201">
      <w:bodyDiv w:val="1"/>
      <w:marLeft w:val="0"/>
      <w:marRight w:val="0"/>
      <w:marTop w:val="0"/>
      <w:marBottom w:val="0"/>
      <w:divBdr>
        <w:top w:val="none" w:sz="0" w:space="0" w:color="auto"/>
        <w:left w:val="none" w:sz="0" w:space="0" w:color="auto"/>
        <w:bottom w:val="none" w:sz="0" w:space="0" w:color="auto"/>
        <w:right w:val="none" w:sz="0" w:space="0" w:color="auto"/>
      </w:divBdr>
    </w:div>
    <w:div w:id="21252702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treamlit.io/" TargetMode="Externa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E4FB90-A6E6-4E38-B6C3-797148A50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9</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HP</cp:lastModifiedBy>
  <cp:revision>5</cp:revision>
  <dcterms:created xsi:type="dcterms:W3CDTF">2025-04-05T18:26:00Z</dcterms:created>
  <dcterms:modified xsi:type="dcterms:W3CDTF">2025-04-17T04:02:00Z</dcterms:modified>
</cp:coreProperties>
</file>